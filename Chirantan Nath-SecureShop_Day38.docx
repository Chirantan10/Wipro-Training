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1C63" w14:textId="1C5B254B" w:rsidR="00A20CFA" w:rsidRDefault="00000000">
      <w:pPr>
        <w:pStyle w:val="Heading1"/>
      </w:pPr>
      <w:r>
        <w:t xml:space="preserve">Project Files </w:t>
      </w:r>
    </w:p>
    <w:p w14:paraId="0828E8C5" w14:textId="77777777" w:rsidR="00A20CFA" w:rsidRDefault="00000000">
      <w:r>
        <w:rPr>
          <w:b/>
        </w:rPr>
        <w:t>SecureShop.csproj</w:t>
      </w:r>
    </w:p>
    <w:p w14:paraId="24768923" w14:textId="77777777" w:rsidR="00A20CFA" w:rsidRDefault="00000000">
      <w:r>
        <w:rPr>
          <w:rFonts w:ascii="Consolas" w:eastAsia="Consolas" w:hAnsi="Consolas"/>
          <w:sz w:val="18"/>
        </w:rPr>
        <w:t>&lt;Project Sdk="Microsoft.NET.Sdk.Web"&gt;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&lt;PropertyGroup&gt;</w:t>
      </w:r>
      <w:r>
        <w:rPr>
          <w:rFonts w:ascii="Consolas" w:eastAsia="Consolas" w:hAnsi="Consolas"/>
          <w:sz w:val="18"/>
        </w:rPr>
        <w:br/>
        <w:t xml:space="preserve">    &lt;TargetFramework&gt;net8.0&lt;/TargetFramework&gt;</w:t>
      </w:r>
      <w:r>
        <w:rPr>
          <w:rFonts w:ascii="Consolas" w:eastAsia="Consolas" w:hAnsi="Consolas"/>
          <w:sz w:val="18"/>
        </w:rPr>
        <w:br/>
        <w:t xml:space="preserve">    &lt;Nullable&gt;enable&lt;/Nullable&gt;</w:t>
      </w:r>
      <w:r>
        <w:rPr>
          <w:rFonts w:ascii="Consolas" w:eastAsia="Consolas" w:hAnsi="Consolas"/>
          <w:sz w:val="18"/>
        </w:rPr>
        <w:br/>
        <w:t xml:space="preserve">    &lt;ImplicitUsings&gt;enable&lt;/ImplicitUsings&gt;</w:t>
      </w:r>
      <w:r>
        <w:rPr>
          <w:rFonts w:ascii="Consolas" w:eastAsia="Consolas" w:hAnsi="Consolas"/>
          <w:sz w:val="18"/>
        </w:rPr>
        <w:br/>
        <w:t xml:space="preserve">  &lt;/PropertyGroup&gt;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&lt;ItemGroup&gt;</w:t>
      </w:r>
      <w:r>
        <w:rPr>
          <w:rFonts w:ascii="Consolas" w:eastAsia="Consolas" w:hAnsi="Consolas"/>
          <w:sz w:val="18"/>
        </w:rPr>
        <w:br/>
        <w:t xml:space="preserve">    &lt;PackageReference Include="Microsoft.AspNetCore.Identity.EntityFrameworkCore" Version="8.0.8" /&gt;</w:t>
      </w:r>
      <w:r>
        <w:rPr>
          <w:rFonts w:ascii="Consolas" w:eastAsia="Consolas" w:hAnsi="Consolas"/>
          <w:sz w:val="18"/>
        </w:rPr>
        <w:br/>
        <w:t xml:space="preserve">    &lt;PackageReference Include="Microsoft.EntityFrameworkCore.Sqlite" Version="8.0.8" /&gt;</w:t>
      </w:r>
      <w:r>
        <w:rPr>
          <w:rFonts w:ascii="Consolas" w:eastAsia="Consolas" w:hAnsi="Consolas"/>
          <w:sz w:val="18"/>
        </w:rPr>
        <w:br/>
        <w:t xml:space="preserve">    &lt;PackageReference Include="Microsoft.EntityFrameworkCore.Tools" Version="8.0.8"&gt;</w:t>
      </w:r>
      <w:r>
        <w:rPr>
          <w:rFonts w:ascii="Consolas" w:eastAsia="Consolas" w:hAnsi="Consolas"/>
          <w:sz w:val="18"/>
        </w:rPr>
        <w:br/>
        <w:t xml:space="preserve">      &lt;PrivateAssets&gt;all&lt;/PrivateAssets&gt;</w:t>
      </w:r>
      <w:r>
        <w:rPr>
          <w:rFonts w:ascii="Consolas" w:eastAsia="Consolas" w:hAnsi="Consolas"/>
          <w:sz w:val="18"/>
        </w:rPr>
        <w:br/>
        <w:t xml:space="preserve">      &lt;IncludeAssets&gt;runtime; build; native; contentfiles; analyzers; buildtransitive&lt;/IncludeAssets&gt;</w:t>
      </w:r>
      <w:r>
        <w:rPr>
          <w:rFonts w:ascii="Consolas" w:eastAsia="Consolas" w:hAnsi="Consolas"/>
          <w:sz w:val="18"/>
        </w:rPr>
        <w:br/>
        <w:t xml:space="preserve">    &lt;/PackageReference&gt;</w:t>
      </w:r>
      <w:r>
        <w:rPr>
          <w:rFonts w:ascii="Consolas" w:eastAsia="Consolas" w:hAnsi="Consolas"/>
          <w:sz w:val="18"/>
        </w:rPr>
        <w:br/>
        <w:t xml:space="preserve">    &lt;PackageReference Include="Microsoft.AspNetCore.Mvc.Razor.RuntimeCompilation" Version="8.0.8" /&gt;</w:t>
      </w:r>
      <w:r>
        <w:rPr>
          <w:rFonts w:ascii="Consolas" w:eastAsia="Consolas" w:hAnsi="Consolas"/>
          <w:sz w:val="18"/>
        </w:rPr>
        <w:br/>
        <w:t xml:space="preserve">  &lt;/ItemGroup&gt;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&lt;/Project&gt;</w:t>
      </w:r>
      <w:r>
        <w:rPr>
          <w:rFonts w:ascii="Consolas" w:eastAsia="Consolas" w:hAnsi="Consolas"/>
          <w:sz w:val="18"/>
        </w:rPr>
        <w:br/>
      </w:r>
    </w:p>
    <w:p w14:paraId="7277C6B3" w14:textId="77777777" w:rsidR="00A20CFA" w:rsidRDefault="00000000">
      <w:r>
        <w:rPr>
          <w:b/>
        </w:rPr>
        <w:t>appsettings.json</w:t>
      </w:r>
    </w:p>
    <w:p w14:paraId="780EA9B3" w14:textId="77777777" w:rsidR="00A20CFA" w:rsidRDefault="00000000">
      <w:r>
        <w:rPr>
          <w:rFonts w:ascii="Consolas" w:eastAsia="Consolas" w:hAnsi="Consolas"/>
          <w:sz w:val="18"/>
        </w:rPr>
        <w:t>{</w:t>
      </w:r>
      <w:r>
        <w:rPr>
          <w:rFonts w:ascii="Consolas" w:eastAsia="Consolas" w:hAnsi="Consolas"/>
          <w:sz w:val="18"/>
        </w:rPr>
        <w:br/>
        <w:t xml:space="preserve">  "ConnectionStrings": {</w:t>
      </w:r>
      <w:r>
        <w:rPr>
          <w:rFonts w:ascii="Consolas" w:eastAsia="Consolas" w:hAnsi="Consolas"/>
          <w:sz w:val="18"/>
        </w:rPr>
        <w:br/>
        <w:t xml:space="preserve">    "DefaultConnection": "Data Source=secure_shop.db"</w:t>
      </w:r>
      <w:r>
        <w:rPr>
          <w:rFonts w:ascii="Consolas" w:eastAsia="Consolas" w:hAnsi="Consolas"/>
          <w:sz w:val="18"/>
        </w:rPr>
        <w:br/>
        <w:t xml:space="preserve">  },</w:t>
      </w:r>
      <w:r>
        <w:rPr>
          <w:rFonts w:ascii="Consolas" w:eastAsia="Consolas" w:hAnsi="Consolas"/>
          <w:sz w:val="18"/>
        </w:rPr>
        <w:br/>
        <w:t xml:space="preserve">  "Logging": {</w:t>
      </w:r>
      <w:r>
        <w:rPr>
          <w:rFonts w:ascii="Consolas" w:eastAsia="Consolas" w:hAnsi="Consolas"/>
          <w:sz w:val="18"/>
        </w:rPr>
        <w:br/>
        <w:t xml:space="preserve">    "LogLevel": {</w:t>
      </w:r>
      <w:r>
        <w:rPr>
          <w:rFonts w:ascii="Consolas" w:eastAsia="Consolas" w:hAnsi="Consolas"/>
          <w:sz w:val="18"/>
        </w:rPr>
        <w:br/>
        <w:t xml:space="preserve">      "Default": "Information",</w:t>
      </w:r>
      <w:r>
        <w:rPr>
          <w:rFonts w:ascii="Consolas" w:eastAsia="Consolas" w:hAnsi="Consolas"/>
          <w:sz w:val="18"/>
        </w:rPr>
        <w:br/>
        <w:t xml:space="preserve">      "Microsoft.AspNetCore": "Warning"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 xml:space="preserve">  },</w:t>
      </w:r>
      <w:r>
        <w:rPr>
          <w:rFonts w:ascii="Consolas" w:eastAsia="Consolas" w:hAnsi="Consolas"/>
          <w:sz w:val="18"/>
        </w:rPr>
        <w:br/>
        <w:t xml:space="preserve">  "AllowedHosts": "*"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65912EC9" w14:textId="77777777" w:rsidR="00A20CFA" w:rsidRDefault="00000000">
      <w:r>
        <w:rPr>
          <w:b/>
        </w:rPr>
        <w:t>Program.cs</w:t>
      </w:r>
    </w:p>
    <w:p w14:paraId="6885E692" w14:textId="77777777" w:rsidR="002B7FC1" w:rsidRDefault="00000000">
      <w:pPr>
        <w:rPr>
          <w:rFonts w:ascii="Consolas" w:eastAsia="Consolas" w:hAnsi="Consolas"/>
          <w:sz w:val="18"/>
        </w:rPr>
      </w:pPr>
      <w:r>
        <w:rPr>
          <w:rFonts w:ascii="Consolas" w:eastAsia="Consolas" w:hAnsi="Consolas"/>
          <w:sz w:val="18"/>
        </w:rPr>
        <w:t xml:space="preserve">using </w:t>
      </w:r>
      <w:proofErr w:type="spellStart"/>
      <w:r>
        <w:rPr>
          <w:rFonts w:ascii="Consolas" w:eastAsia="Consolas" w:hAnsi="Consolas"/>
          <w:sz w:val="18"/>
        </w:rPr>
        <w:t>Microsoft.AspNetCore.Identity</w:t>
      </w:r>
      <w:proofErr w:type="spellEnd"/>
      <w:r>
        <w:rPr>
          <w:rFonts w:ascii="Consolas" w:eastAsia="Consolas" w:hAnsi="Consolas"/>
          <w:sz w:val="18"/>
        </w:rPr>
        <w:t>;</w:t>
      </w:r>
      <w:r>
        <w:rPr>
          <w:rFonts w:ascii="Consolas" w:eastAsia="Consolas" w:hAnsi="Consolas"/>
          <w:sz w:val="18"/>
        </w:rPr>
        <w:br/>
        <w:t xml:space="preserve">using </w:t>
      </w:r>
      <w:proofErr w:type="spellStart"/>
      <w:r>
        <w:rPr>
          <w:rFonts w:ascii="Consolas" w:eastAsia="Consolas" w:hAnsi="Consolas"/>
          <w:sz w:val="18"/>
        </w:rPr>
        <w:t>Microsoft.EntityFrameworkCore</w:t>
      </w:r>
      <w:proofErr w:type="spellEnd"/>
      <w:r>
        <w:rPr>
          <w:rFonts w:ascii="Consolas" w:eastAsia="Consolas" w:hAnsi="Consolas"/>
          <w:sz w:val="18"/>
        </w:rPr>
        <w:t>;</w:t>
      </w:r>
      <w:r>
        <w:rPr>
          <w:rFonts w:ascii="Consolas" w:eastAsia="Consolas" w:hAnsi="Consolas"/>
          <w:sz w:val="18"/>
        </w:rPr>
        <w:br/>
        <w:t xml:space="preserve">using </w:t>
      </w:r>
      <w:proofErr w:type="spellStart"/>
      <w:r>
        <w:rPr>
          <w:rFonts w:ascii="Consolas" w:eastAsia="Consolas" w:hAnsi="Consolas"/>
          <w:sz w:val="18"/>
        </w:rPr>
        <w:t>SecureShop.Data</w:t>
      </w:r>
      <w:proofErr w:type="spellEnd"/>
      <w:r>
        <w:rPr>
          <w:rFonts w:ascii="Consolas" w:eastAsia="Consolas" w:hAnsi="Consolas"/>
          <w:sz w:val="18"/>
        </w:rPr>
        <w:t>;</w:t>
      </w:r>
      <w:r>
        <w:rPr>
          <w:rFonts w:ascii="Consolas" w:eastAsia="Consolas" w:hAnsi="Consolas"/>
          <w:sz w:val="18"/>
        </w:rPr>
        <w:br/>
        <w:t xml:space="preserve">using </w:t>
      </w:r>
      <w:proofErr w:type="spellStart"/>
      <w:r>
        <w:rPr>
          <w:rFonts w:ascii="Consolas" w:eastAsia="Consolas" w:hAnsi="Consolas"/>
          <w:sz w:val="18"/>
        </w:rPr>
        <w:t>SecureShop.Models</w:t>
      </w:r>
      <w:proofErr w:type="spellEnd"/>
      <w:r>
        <w:rPr>
          <w:rFonts w:ascii="Consolas" w:eastAsia="Consolas" w:hAnsi="Consolas"/>
          <w:sz w:val="18"/>
        </w:rPr>
        <w:t>;</w:t>
      </w:r>
      <w:r>
        <w:rPr>
          <w:rFonts w:ascii="Consolas" w:eastAsia="Consolas" w:hAnsi="Consolas"/>
          <w:sz w:val="18"/>
        </w:rPr>
        <w:br/>
        <w:t xml:space="preserve">using </w:t>
      </w:r>
      <w:proofErr w:type="spellStart"/>
      <w:r>
        <w:rPr>
          <w:rFonts w:ascii="Consolas" w:eastAsia="Consolas" w:hAnsi="Consolas"/>
          <w:sz w:val="18"/>
        </w:rPr>
        <w:t>SecureShop.Services</w:t>
      </w:r>
      <w:proofErr w:type="spellEnd"/>
      <w:r>
        <w:rPr>
          <w:rFonts w:ascii="Consolas" w:eastAsia="Consolas" w:hAnsi="Consolas"/>
          <w:sz w:val="18"/>
        </w:rPr>
        <w:t>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br/>
        <w:t xml:space="preserve">var builder = </w:t>
      </w:r>
      <w:proofErr w:type="spellStart"/>
      <w:r>
        <w:rPr>
          <w:rFonts w:ascii="Consolas" w:eastAsia="Consolas" w:hAnsi="Consolas"/>
          <w:sz w:val="18"/>
        </w:rPr>
        <w:t>WebApplication.CreateBuilder</w:t>
      </w:r>
      <w:proofErr w:type="spellEnd"/>
      <w:r>
        <w:rPr>
          <w:rFonts w:ascii="Consolas" w:eastAsia="Consolas" w:hAnsi="Consolas"/>
          <w:sz w:val="18"/>
        </w:rPr>
        <w:t>(</w:t>
      </w:r>
      <w:proofErr w:type="spellStart"/>
      <w:r>
        <w:rPr>
          <w:rFonts w:ascii="Consolas" w:eastAsia="Consolas" w:hAnsi="Consolas"/>
          <w:sz w:val="18"/>
        </w:rPr>
        <w:t>args</w:t>
      </w:r>
      <w:proofErr w:type="spellEnd"/>
      <w:r>
        <w:rPr>
          <w:rFonts w:ascii="Consolas" w:eastAsia="Consolas" w:hAnsi="Consolas"/>
          <w:sz w:val="18"/>
        </w:rPr>
        <w:t>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</w:r>
      <w:proofErr w:type="spellStart"/>
      <w:r>
        <w:rPr>
          <w:rFonts w:ascii="Consolas" w:eastAsia="Consolas" w:hAnsi="Consolas"/>
          <w:sz w:val="18"/>
        </w:rPr>
        <w:t>builder.Services.AddDbContext</w:t>
      </w:r>
      <w:proofErr w:type="spellEnd"/>
      <w:r>
        <w:rPr>
          <w:rFonts w:ascii="Consolas" w:eastAsia="Consolas" w:hAnsi="Consolas"/>
          <w:sz w:val="18"/>
        </w:rPr>
        <w:t>&lt;</w:t>
      </w:r>
      <w:proofErr w:type="spellStart"/>
      <w:r>
        <w:rPr>
          <w:rFonts w:ascii="Consolas" w:eastAsia="Consolas" w:hAnsi="Consolas"/>
          <w:sz w:val="18"/>
        </w:rPr>
        <w:t>AppDbContext</w:t>
      </w:r>
      <w:proofErr w:type="spellEnd"/>
      <w:r>
        <w:rPr>
          <w:rFonts w:ascii="Consolas" w:eastAsia="Consolas" w:hAnsi="Consolas"/>
          <w:sz w:val="18"/>
        </w:rPr>
        <w:t>&gt;(options =&gt;</w:t>
      </w:r>
      <w:r>
        <w:rPr>
          <w:rFonts w:ascii="Consolas" w:eastAsia="Consolas" w:hAnsi="Consolas"/>
          <w:sz w:val="18"/>
        </w:rPr>
        <w:br/>
        <w:t xml:space="preserve">    options.UseSqlite(builder.Configuration.GetConnectionString("DefaultConnection")));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</w:r>
      <w:proofErr w:type="spellStart"/>
      <w:r>
        <w:rPr>
          <w:rFonts w:ascii="Consolas" w:eastAsia="Consolas" w:hAnsi="Consolas"/>
          <w:sz w:val="18"/>
        </w:rPr>
        <w:t>builder.Services.AddIdentity</w:t>
      </w:r>
      <w:proofErr w:type="spellEnd"/>
      <w:r>
        <w:rPr>
          <w:rFonts w:ascii="Consolas" w:eastAsia="Consolas" w:hAnsi="Consolas"/>
          <w:sz w:val="18"/>
        </w:rPr>
        <w:t>&lt;</w:t>
      </w:r>
      <w:proofErr w:type="spellStart"/>
      <w:r>
        <w:rPr>
          <w:rFonts w:ascii="Consolas" w:eastAsia="Consolas" w:hAnsi="Consolas"/>
          <w:sz w:val="18"/>
        </w:rPr>
        <w:t>ApplicationUser</w:t>
      </w:r>
      <w:proofErr w:type="spellEnd"/>
      <w:r>
        <w:rPr>
          <w:rFonts w:ascii="Consolas" w:eastAsia="Consolas" w:hAnsi="Consolas"/>
          <w:sz w:val="18"/>
        </w:rPr>
        <w:t xml:space="preserve">, </w:t>
      </w:r>
      <w:proofErr w:type="spellStart"/>
      <w:r>
        <w:rPr>
          <w:rFonts w:ascii="Consolas" w:eastAsia="Consolas" w:hAnsi="Consolas"/>
          <w:sz w:val="18"/>
        </w:rPr>
        <w:t>IdentityRole</w:t>
      </w:r>
      <w:proofErr w:type="spellEnd"/>
      <w:r>
        <w:rPr>
          <w:rFonts w:ascii="Consolas" w:eastAsia="Consolas" w:hAnsi="Consolas"/>
          <w:sz w:val="18"/>
        </w:rPr>
        <w:t>&gt;(options =&gt;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options.Password.RequiredLength</w:t>
      </w:r>
      <w:proofErr w:type="spellEnd"/>
      <w:r>
        <w:rPr>
          <w:rFonts w:ascii="Consolas" w:eastAsia="Consolas" w:hAnsi="Consolas"/>
          <w:sz w:val="18"/>
        </w:rPr>
        <w:t xml:space="preserve"> = 8;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options.Password.RequireUppercase</w:t>
      </w:r>
      <w:proofErr w:type="spellEnd"/>
      <w:r>
        <w:rPr>
          <w:rFonts w:ascii="Consolas" w:eastAsia="Consolas" w:hAnsi="Consolas"/>
          <w:sz w:val="18"/>
        </w:rPr>
        <w:t xml:space="preserve"> = True;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options.Password.RequireDigit</w:t>
      </w:r>
      <w:proofErr w:type="spellEnd"/>
      <w:r>
        <w:rPr>
          <w:rFonts w:ascii="Consolas" w:eastAsia="Consolas" w:hAnsi="Consolas"/>
          <w:sz w:val="18"/>
        </w:rPr>
        <w:t xml:space="preserve"> = True;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options.Password.RequireNonAlphanumeric</w:t>
      </w:r>
      <w:proofErr w:type="spellEnd"/>
      <w:r>
        <w:rPr>
          <w:rFonts w:ascii="Consolas" w:eastAsia="Consolas" w:hAnsi="Consolas"/>
          <w:sz w:val="18"/>
        </w:rPr>
        <w:t xml:space="preserve"> = True; // special char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options.Lockout.MaxFailedAccessAttempts</w:t>
      </w:r>
      <w:proofErr w:type="spellEnd"/>
      <w:r>
        <w:rPr>
          <w:rFonts w:ascii="Consolas" w:eastAsia="Consolas" w:hAnsi="Consolas"/>
          <w:sz w:val="18"/>
        </w:rPr>
        <w:t xml:space="preserve"> = 5;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options.Lockout.DefaultLockoutTimeSpan</w:t>
      </w:r>
      <w:proofErr w:type="spellEnd"/>
      <w:r>
        <w:rPr>
          <w:rFonts w:ascii="Consolas" w:eastAsia="Consolas" w:hAnsi="Consolas"/>
          <w:sz w:val="18"/>
        </w:rPr>
        <w:t xml:space="preserve"> = </w:t>
      </w:r>
      <w:proofErr w:type="spellStart"/>
      <w:r>
        <w:rPr>
          <w:rFonts w:ascii="Consolas" w:eastAsia="Consolas" w:hAnsi="Consolas"/>
          <w:sz w:val="18"/>
        </w:rPr>
        <w:t>TimeSpan.FromMinutes</w:t>
      </w:r>
      <w:proofErr w:type="spellEnd"/>
      <w:r>
        <w:rPr>
          <w:rFonts w:ascii="Consolas" w:eastAsia="Consolas" w:hAnsi="Consolas"/>
          <w:sz w:val="18"/>
        </w:rPr>
        <w:t>(10);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options.User.RequireUniqueEmail</w:t>
      </w:r>
      <w:proofErr w:type="spellEnd"/>
      <w:r>
        <w:rPr>
          <w:rFonts w:ascii="Consolas" w:eastAsia="Consolas" w:hAnsi="Consolas"/>
          <w:sz w:val="18"/>
        </w:rPr>
        <w:t xml:space="preserve"> = true;</w:t>
      </w:r>
      <w:r>
        <w:rPr>
          <w:rFonts w:ascii="Consolas" w:eastAsia="Consolas" w:hAnsi="Consolas"/>
          <w:sz w:val="18"/>
        </w:rPr>
        <w:br/>
        <w:t>})</w:t>
      </w:r>
      <w:r>
        <w:rPr>
          <w:rFonts w:ascii="Consolas" w:eastAsia="Consolas" w:hAnsi="Consolas"/>
          <w:sz w:val="18"/>
        </w:rPr>
        <w:br/>
        <w:t>.</w:t>
      </w:r>
      <w:proofErr w:type="spellStart"/>
      <w:r>
        <w:rPr>
          <w:rFonts w:ascii="Consolas" w:eastAsia="Consolas" w:hAnsi="Consolas"/>
          <w:sz w:val="18"/>
        </w:rPr>
        <w:t>AddEntityFrameworkStores</w:t>
      </w:r>
      <w:proofErr w:type="spellEnd"/>
      <w:r>
        <w:rPr>
          <w:rFonts w:ascii="Consolas" w:eastAsia="Consolas" w:hAnsi="Consolas"/>
          <w:sz w:val="18"/>
        </w:rPr>
        <w:t>&lt;</w:t>
      </w:r>
      <w:proofErr w:type="spellStart"/>
      <w:r>
        <w:rPr>
          <w:rFonts w:ascii="Consolas" w:eastAsia="Consolas" w:hAnsi="Consolas"/>
          <w:sz w:val="18"/>
        </w:rPr>
        <w:t>AppDbContext</w:t>
      </w:r>
      <w:proofErr w:type="spellEnd"/>
      <w:r>
        <w:rPr>
          <w:rFonts w:ascii="Consolas" w:eastAsia="Consolas" w:hAnsi="Consolas"/>
          <w:sz w:val="18"/>
        </w:rPr>
        <w:t>&gt;()</w:t>
      </w:r>
      <w:r>
        <w:rPr>
          <w:rFonts w:ascii="Consolas" w:eastAsia="Consolas" w:hAnsi="Consolas"/>
          <w:sz w:val="18"/>
        </w:rPr>
        <w:br/>
        <w:t>.</w:t>
      </w:r>
      <w:proofErr w:type="spellStart"/>
      <w:r>
        <w:rPr>
          <w:rFonts w:ascii="Consolas" w:eastAsia="Consolas" w:hAnsi="Consolas"/>
          <w:sz w:val="18"/>
        </w:rPr>
        <w:t>AddDefaultTokenProviders</w:t>
      </w:r>
      <w:proofErr w:type="spellEnd"/>
      <w:r>
        <w:rPr>
          <w:rFonts w:ascii="Consolas" w:eastAsia="Consolas" w:hAnsi="Consolas"/>
          <w:sz w:val="18"/>
        </w:rPr>
        <w:t>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</w:r>
      <w:proofErr w:type="spellStart"/>
      <w:r>
        <w:rPr>
          <w:rFonts w:ascii="Consolas" w:eastAsia="Consolas" w:hAnsi="Consolas"/>
          <w:sz w:val="18"/>
        </w:rPr>
        <w:t>builder.Services.ConfigureApplicationCookie</w:t>
      </w:r>
      <w:proofErr w:type="spellEnd"/>
      <w:r>
        <w:rPr>
          <w:rFonts w:ascii="Consolas" w:eastAsia="Consolas" w:hAnsi="Consolas"/>
          <w:sz w:val="18"/>
        </w:rPr>
        <w:t>(opt =&gt;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opt.LoginPath</w:t>
      </w:r>
      <w:proofErr w:type="spellEnd"/>
      <w:r>
        <w:rPr>
          <w:rFonts w:ascii="Consolas" w:eastAsia="Consolas" w:hAnsi="Consolas"/>
          <w:sz w:val="18"/>
        </w:rPr>
        <w:t xml:space="preserve"> = "/Account/Login";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opt.AccessDeniedPath</w:t>
      </w:r>
      <w:proofErr w:type="spellEnd"/>
      <w:r>
        <w:rPr>
          <w:rFonts w:ascii="Consolas" w:eastAsia="Consolas" w:hAnsi="Consolas"/>
          <w:sz w:val="18"/>
        </w:rPr>
        <w:t xml:space="preserve"> = "/Account/</w:t>
      </w:r>
      <w:proofErr w:type="spellStart"/>
      <w:r>
        <w:rPr>
          <w:rFonts w:ascii="Consolas" w:eastAsia="Consolas" w:hAnsi="Consolas"/>
          <w:sz w:val="18"/>
        </w:rPr>
        <w:t>AccessDenied</w:t>
      </w:r>
      <w:proofErr w:type="spellEnd"/>
      <w:r>
        <w:rPr>
          <w:rFonts w:ascii="Consolas" w:eastAsia="Consolas" w:hAnsi="Consolas"/>
          <w:sz w:val="18"/>
        </w:rPr>
        <w:t>";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opt.SlidingExpiration</w:t>
      </w:r>
      <w:proofErr w:type="spellEnd"/>
      <w:r>
        <w:rPr>
          <w:rFonts w:ascii="Consolas" w:eastAsia="Consolas" w:hAnsi="Consolas"/>
          <w:sz w:val="18"/>
        </w:rPr>
        <w:t xml:space="preserve"> = true;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opt.Cookie.HttpOnly</w:t>
      </w:r>
      <w:proofErr w:type="spellEnd"/>
      <w:r>
        <w:rPr>
          <w:rFonts w:ascii="Consolas" w:eastAsia="Consolas" w:hAnsi="Consolas"/>
          <w:sz w:val="18"/>
        </w:rPr>
        <w:t xml:space="preserve"> = true;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opt.Cookie.SecurePolicy</w:t>
      </w:r>
      <w:proofErr w:type="spellEnd"/>
      <w:r>
        <w:rPr>
          <w:rFonts w:ascii="Consolas" w:eastAsia="Consolas" w:hAnsi="Consolas"/>
          <w:sz w:val="18"/>
        </w:rPr>
        <w:t xml:space="preserve"> = </w:t>
      </w:r>
      <w:proofErr w:type="spellStart"/>
      <w:r>
        <w:rPr>
          <w:rFonts w:ascii="Consolas" w:eastAsia="Consolas" w:hAnsi="Consolas"/>
          <w:sz w:val="18"/>
        </w:rPr>
        <w:t>CookieSecurePolicy.Always</w:t>
      </w:r>
      <w:proofErr w:type="spellEnd"/>
      <w:r>
        <w:rPr>
          <w:rFonts w:ascii="Consolas" w:eastAsia="Consolas" w:hAnsi="Consolas"/>
          <w:sz w:val="18"/>
        </w:rPr>
        <w:t>;</w:t>
      </w:r>
      <w:r>
        <w:rPr>
          <w:rFonts w:ascii="Consolas" w:eastAsia="Consolas" w:hAnsi="Consolas"/>
          <w:sz w:val="18"/>
        </w:rPr>
        <w:br/>
        <w:t xml:space="preserve">    </w:t>
      </w:r>
      <w:proofErr w:type="spellStart"/>
      <w:r>
        <w:rPr>
          <w:rFonts w:ascii="Consolas" w:eastAsia="Consolas" w:hAnsi="Consolas"/>
          <w:sz w:val="18"/>
        </w:rPr>
        <w:t>opt.Cookie.SameSite</w:t>
      </w:r>
      <w:proofErr w:type="spellEnd"/>
      <w:r>
        <w:rPr>
          <w:rFonts w:ascii="Consolas" w:eastAsia="Consolas" w:hAnsi="Consolas"/>
          <w:sz w:val="18"/>
        </w:rPr>
        <w:t xml:space="preserve"> = </w:t>
      </w:r>
      <w:proofErr w:type="spellStart"/>
      <w:r>
        <w:rPr>
          <w:rFonts w:ascii="Consolas" w:eastAsia="Consolas" w:hAnsi="Consolas"/>
          <w:sz w:val="18"/>
        </w:rPr>
        <w:t>SameSiteMode.Lax</w:t>
      </w:r>
      <w:proofErr w:type="spellEnd"/>
      <w:r>
        <w:rPr>
          <w:rFonts w:ascii="Consolas" w:eastAsia="Consolas" w:hAnsi="Consolas"/>
          <w:sz w:val="18"/>
        </w:rPr>
        <w:t>;</w:t>
      </w:r>
      <w:r>
        <w:rPr>
          <w:rFonts w:ascii="Consolas" w:eastAsia="Consolas" w:hAnsi="Consolas"/>
          <w:sz w:val="18"/>
        </w:rPr>
        <w:br/>
        <w:t>});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</w:r>
      <w:proofErr w:type="spellStart"/>
      <w:r>
        <w:rPr>
          <w:rFonts w:ascii="Consolas" w:eastAsia="Consolas" w:hAnsi="Consolas"/>
          <w:sz w:val="18"/>
        </w:rPr>
        <w:t>builder.Services.AddControllersWithViews</w:t>
      </w:r>
      <w:proofErr w:type="spellEnd"/>
      <w:r>
        <w:rPr>
          <w:rFonts w:ascii="Consolas" w:eastAsia="Consolas" w:hAnsi="Consolas"/>
          <w:sz w:val="18"/>
        </w:rPr>
        <w:t>()</w:t>
      </w:r>
      <w:r>
        <w:rPr>
          <w:rFonts w:ascii="Consolas" w:eastAsia="Consolas" w:hAnsi="Consolas"/>
          <w:sz w:val="18"/>
        </w:rPr>
        <w:br/>
        <w:t xml:space="preserve">    .</w:t>
      </w:r>
      <w:proofErr w:type="spellStart"/>
      <w:r>
        <w:rPr>
          <w:rFonts w:ascii="Consolas" w:eastAsia="Consolas" w:hAnsi="Consolas"/>
          <w:sz w:val="18"/>
        </w:rPr>
        <w:t>AddRazorRuntimeCompilation</w:t>
      </w:r>
      <w:proofErr w:type="spellEnd"/>
      <w:r>
        <w:rPr>
          <w:rFonts w:ascii="Consolas" w:eastAsia="Consolas" w:hAnsi="Consolas"/>
          <w:sz w:val="18"/>
        </w:rPr>
        <w:t>();</w:t>
      </w:r>
    </w:p>
    <w:p w14:paraId="0DBCD17B" w14:textId="1984D391" w:rsidR="00A20CFA" w:rsidRDefault="00000000">
      <w:r>
        <w:rPr>
          <w:rFonts w:ascii="Consolas" w:eastAsia="Consolas" w:hAnsi="Consolas"/>
          <w:sz w:val="18"/>
        </w:rPr>
        <w:br/>
        <w:t xml:space="preserve">builder.Services.AddScoped&lt;IEmailValidator, </w:t>
      </w:r>
      <w:proofErr w:type="spellStart"/>
      <w:r>
        <w:rPr>
          <w:rFonts w:ascii="Consolas" w:eastAsia="Consolas" w:hAnsi="Consolas"/>
          <w:sz w:val="18"/>
        </w:rPr>
        <w:t>EmailValidator</w:t>
      </w:r>
      <w:proofErr w:type="spellEnd"/>
      <w:r>
        <w:rPr>
          <w:rFonts w:ascii="Consolas" w:eastAsia="Consolas" w:hAnsi="Consolas"/>
          <w:sz w:val="18"/>
        </w:rPr>
        <w:t>&gt;();</w:t>
      </w:r>
      <w:r>
        <w:rPr>
          <w:rFonts w:ascii="Consolas" w:eastAsia="Consolas" w:hAnsi="Consolas"/>
          <w:sz w:val="18"/>
        </w:rPr>
        <w:br/>
        <w:t>builder.Services.AddRateLimiter(options =&gt;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options.AddFixedWindowLimiter("loginLimiter", opt =&gt;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opt.Window = TimeSpan.FromMinutes(1);</w:t>
      </w:r>
      <w:r>
        <w:rPr>
          <w:rFonts w:ascii="Consolas" w:eastAsia="Consolas" w:hAnsi="Consolas"/>
          <w:sz w:val="18"/>
        </w:rPr>
        <w:br/>
        <w:t xml:space="preserve">        opt.PermitLimit = 10; // at most 10 login attempts/min per IP</w:t>
      </w:r>
      <w:r>
        <w:rPr>
          <w:rFonts w:ascii="Consolas" w:eastAsia="Consolas" w:hAnsi="Consolas"/>
          <w:sz w:val="18"/>
        </w:rPr>
        <w:br/>
        <w:t xml:space="preserve">        opt.QueueLimit = 0;</w:t>
      </w:r>
      <w:r>
        <w:rPr>
          <w:rFonts w:ascii="Consolas" w:eastAsia="Consolas" w:hAnsi="Consolas"/>
          <w:sz w:val="18"/>
        </w:rPr>
        <w:br/>
        <w:t xml:space="preserve">    });</w:t>
      </w:r>
      <w:r>
        <w:rPr>
          <w:rFonts w:ascii="Consolas" w:eastAsia="Consolas" w:hAnsi="Consolas"/>
          <w:sz w:val="18"/>
        </w:rPr>
        <w:br/>
        <w:t>});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var app = builder.Build();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using (var scope = app.Services.CreateScope())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var services = scope.ServiceProvider;</w:t>
      </w:r>
      <w:r>
        <w:rPr>
          <w:rFonts w:ascii="Consolas" w:eastAsia="Consolas" w:hAnsi="Consolas"/>
          <w:sz w:val="18"/>
        </w:rPr>
        <w:br/>
        <w:t xml:space="preserve">    var db = services.GetRequiredService&lt;AppDbContext&gt;();</w:t>
      </w:r>
      <w:r>
        <w:rPr>
          <w:rFonts w:ascii="Consolas" w:eastAsia="Consolas" w:hAnsi="Consolas"/>
          <w:sz w:val="18"/>
        </w:rPr>
        <w:br/>
        <w:t xml:space="preserve">    await db.Database.MigrateAsync();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await SeedData.InitializeAsync(services);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if (!app.Environment.IsDevelopment())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app.UseExceptionHandler("/Home/Error");</w:t>
      </w:r>
      <w:r>
        <w:rPr>
          <w:rFonts w:ascii="Consolas" w:eastAsia="Consolas" w:hAnsi="Consolas"/>
          <w:sz w:val="18"/>
        </w:rPr>
        <w:br/>
        <w:t xml:space="preserve">    app.UseHsts();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app.UseHttpsRedirection();</w:t>
      </w:r>
      <w:r>
        <w:rPr>
          <w:rFonts w:ascii="Consolas" w:eastAsia="Consolas" w:hAnsi="Consolas"/>
          <w:sz w:val="18"/>
        </w:rPr>
        <w:br/>
        <w:t>app.UseStaticFiles();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app.UseRouting();</w:t>
      </w:r>
      <w:r>
        <w:rPr>
          <w:rFonts w:ascii="Consolas" w:eastAsia="Consolas" w:hAnsi="Consolas"/>
          <w:sz w:val="18"/>
        </w:rPr>
        <w:br/>
        <w:t xml:space="preserve">app.UseRateLimiter(); 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app.UseAuthentication();</w:t>
      </w:r>
      <w:r>
        <w:rPr>
          <w:rFonts w:ascii="Consolas" w:eastAsia="Consolas" w:hAnsi="Consolas"/>
          <w:sz w:val="18"/>
        </w:rPr>
        <w:br/>
        <w:t>app.UseAuthorization();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app.MapControllerRoute(</w:t>
      </w:r>
      <w:r>
        <w:rPr>
          <w:rFonts w:ascii="Consolas" w:eastAsia="Consolas" w:hAnsi="Consolas"/>
          <w:sz w:val="18"/>
        </w:rPr>
        <w:br/>
        <w:t xml:space="preserve">    name: "areas",</w:t>
      </w:r>
      <w:r>
        <w:rPr>
          <w:rFonts w:ascii="Consolas" w:eastAsia="Consolas" w:hAnsi="Consolas"/>
          <w:sz w:val="18"/>
        </w:rPr>
        <w:br/>
        <w:t xml:space="preserve">    pattern: "{area:exists}/{controller=Dashboard}/{action=Index}/{id?}");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app.MapControllerRoute(</w:t>
      </w:r>
      <w:r>
        <w:rPr>
          <w:rFonts w:ascii="Consolas" w:eastAsia="Consolas" w:hAnsi="Consolas"/>
          <w:sz w:val="18"/>
        </w:rPr>
        <w:br/>
        <w:t xml:space="preserve">    name: "default",</w:t>
      </w:r>
      <w:r>
        <w:rPr>
          <w:rFonts w:ascii="Consolas" w:eastAsia="Consolas" w:hAnsi="Consolas"/>
          <w:sz w:val="18"/>
        </w:rPr>
        <w:br/>
        <w:t xml:space="preserve">    pattern: "{controller=Products}/{action=Index}/{id?}");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app.Run();</w:t>
      </w:r>
      <w:r>
        <w:rPr>
          <w:rFonts w:ascii="Consolas" w:eastAsia="Consolas" w:hAnsi="Consolas"/>
          <w:sz w:val="18"/>
        </w:rPr>
        <w:br/>
      </w:r>
    </w:p>
    <w:p w14:paraId="1FBD03D9" w14:textId="77777777" w:rsidR="00A20CFA" w:rsidRDefault="00000000">
      <w:r>
        <w:rPr>
          <w:b/>
        </w:rPr>
        <w:t>Models/ApplicationUser.cs</w:t>
      </w:r>
    </w:p>
    <w:p w14:paraId="31495D19" w14:textId="108D8185" w:rsidR="00A20CFA" w:rsidRDefault="00000000">
      <w:r>
        <w:rPr>
          <w:rFonts w:ascii="Consolas" w:eastAsia="Consolas" w:hAnsi="Consolas"/>
          <w:sz w:val="18"/>
        </w:rPr>
        <w:t xml:space="preserve">using </w:t>
      </w:r>
      <w:proofErr w:type="gramStart"/>
      <w:r>
        <w:rPr>
          <w:rFonts w:ascii="Consolas" w:eastAsia="Consolas" w:hAnsi="Consolas"/>
          <w:sz w:val="18"/>
        </w:rPr>
        <w:t>Microsoft.AspNetCore.Identity</w:t>
      </w:r>
      <w:proofErr w:type="gramEnd"/>
      <w:r>
        <w:rPr>
          <w:rFonts w:ascii="Consolas" w:eastAsia="Consolas" w:hAnsi="Consolas"/>
          <w:sz w:val="18"/>
        </w:rPr>
        <w:t>;</w:t>
      </w:r>
      <w:r>
        <w:rPr>
          <w:rFonts w:ascii="Consolas" w:eastAsia="Consolas" w:hAnsi="Consolas"/>
          <w:sz w:val="18"/>
        </w:rPr>
        <w:br/>
        <w:t xml:space="preserve">using </w:t>
      </w:r>
      <w:proofErr w:type="gramStart"/>
      <w:r>
        <w:rPr>
          <w:rFonts w:ascii="Consolas" w:eastAsia="Consolas" w:hAnsi="Consolas"/>
          <w:sz w:val="18"/>
        </w:rPr>
        <w:t>System.ComponentModel.DataAnnotations</w:t>
      </w:r>
      <w:proofErr w:type="gramEnd"/>
      <w:r>
        <w:rPr>
          <w:rFonts w:ascii="Consolas" w:eastAsia="Consolas" w:hAnsi="Consolas"/>
          <w:sz w:val="18"/>
        </w:rPr>
        <w:t>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namespace SecureShop.Models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public class </w:t>
      </w:r>
      <w:proofErr w:type="gramStart"/>
      <w:r>
        <w:rPr>
          <w:rFonts w:ascii="Consolas" w:eastAsia="Consolas" w:hAnsi="Consolas"/>
          <w:sz w:val="18"/>
        </w:rPr>
        <w:t>ApplicationUser :</w:t>
      </w:r>
      <w:proofErr w:type="gramEnd"/>
      <w:r>
        <w:rPr>
          <w:rFonts w:ascii="Consolas" w:eastAsia="Consolas" w:hAnsi="Consolas"/>
          <w:sz w:val="18"/>
        </w:rPr>
        <w:t xml:space="preserve"> IdentityUser</w:t>
      </w:r>
      <w:r>
        <w:rPr>
          <w:rFonts w:ascii="Consolas" w:eastAsia="Consolas" w:hAnsi="Consolas"/>
          <w:sz w:val="18"/>
        </w:rPr>
        <w:br/>
        <w:t xml:space="preserve"> </w:t>
      </w:r>
      <w:proofErr w:type="gramStart"/>
      <w:r>
        <w:rPr>
          <w:rFonts w:ascii="Consolas" w:eastAsia="Consolas" w:hAnsi="Consolas"/>
          <w:sz w:val="18"/>
        </w:rPr>
        <w:t xml:space="preserve">   {</w:t>
      </w:r>
      <w:proofErr w:type="gramEnd"/>
      <w:r>
        <w:rPr>
          <w:rFonts w:ascii="Consolas" w:eastAsia="Consolas" w:hAnsi="Consolas"/>
          <w:sz w:val="18"/>
        </w:rPr>
        <w:br/>
        <w:t xml:space="preserve">        </w:t>
      </w:r>
      <w:r>
        <w:rPr>
          <w:rFonts w:ascii="Consolas" w:eastAsia="Consolas" w:hAnsi="Consolas"/>
          <w:sz w:val="18"/>
        </w:rPr>
        <w:br/>
        <w:t xml:space="preserve">     </w:t>
      </w:r>
      <w:proofErr w:type="gramStart"/>
      <w:r>
        <w:rPr>
          <w:rFonts w:ascii="Consolas" w:eastAsia="Consolas" w:hAnsi="Consolas"/>
          <w:sz w:val="18"/>
        </w:rPr>
        <w:t xml:space="preserve">   [StringLength(</w:t>
      </w:r>
      <w:proofErr w:type="gramEnd"/>
      <w:r>
        <w:rPr>
          <w:rFonts w:ascii="Consolas" w:eastAsia="Consolas" w:hAnsi="Consolas"/>
          <w:sz w:val="18"/>
        </w:rPr>
        <w:t>50)]</w:t>
      </w:r>
      <w:r>
        <w:rPr>
          <w:rFonts w:ascii="Consolas" w:eastAsia="Consolas" w:hAnsi="Consolas"/>
          <w:sz w:val="18"/>
        </w:rPr>
        <w:br/>
        <w:t xml:space="preserve">        public string? FullName { get; set;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66854393" w14:textId="77777777" w:rsidR="00A20CFA" w:rsidRDefault="00000000">
      <w:r>
        <w:rPr>
          <w:b/>
        </w:rPr>
        <w:t>Models/Product.cs</w:t>
      </w:r>
    </w:p>
    <w:p w14:paraId="217E40C9" w14:textId="7BE3728B" w:rsidR="00A20CFA" w:rsidRDefault="00000000">
      <w:r>
        <w:rPr>
          <w:rFonts w:ascii="Consolas" w:eastAsia="Consolas" w:hAnsi="Consolas"/>
          <w:sz w:val="18"/>
        </w:rPr>
        <w:t>using System.ComponentModel.DataAnnotations;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namespace SecureShop.Models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public class Product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public int Id { get; set;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[Required, StringLength(80)]</w:t>
      </w:r>
      <w:r>
        <w:rPr>
          <w:rFonts w:ascii="Consolas" w:eastAsia="Consolas" w:hAnsi="Consolas"/>
          <w:sz w:val="18"/>
        </w:rPr>
        <w:br/>
        <w:t xml:space="preserve">        public string Name { get; set; } = string.Empty;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[Required, StringLength(500)]</w:t>
      </w:r>
      <w:r>
        <w:rPr>
          <w:rFonts w:ascii="Consolas" w:eastAsia="Consolas" w:hAnsi="Consolas"/>
          <w:sz w:val="18"/>
        </w:rPr>
        <w:br/>
        <w:t xml:space="preserve">        public string Description { get; set; } = string.Empty; 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[Range(0.01, 1000000)]</w:t>
      </w:r>
      <w:r>
        <w:rPr>
          <w:rFonts w:ascii="Consolas" w:eastAsia="Consolas" w:hAnsi="Consolas"/>
          <w:sz w:val="18"/>
        </w:rPr>
        <w:br/>
        <w:t xml:space="preserve">        public decimal Price { get; set;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03882575" w14:textId="77777777" w:rsidR="00A20CFA" w:rsidRDefault="00000000">
      <w:r>
        <w:rPr>
          <w:b/>
        </w:rPr>
        <w:t>Models/Order.cs</w:t>
      </w:r>
    </w:p>
    <w:p w14:paraId="1911A318" w14:textId="77777777" w:rsidR="00A20CFA" w:rsidRDefault="00000000">
      <w:r>
        <w:rPr>
          <w:rFonts w:ascii="Consolas" w:eastAsia="Consolas" w:hAnsi="Consolas"/>
          <w:sz w:val="18"/>
        </w:rPr>
        <w:t>using System.ComponentModel.DataAnnotations;</w:t>
      </w:r>
      <w:r>
        <w:rPr>
          <w:rFonts w:ascii="Consolas" w:eastAsia="Consolas" w:hAnsi="Consolas"/>
          <w:sz w:val="18"/>
        </w:rPr>
        <w:br/>
        <w:t>using System.ComponentModel.DataAnnotations.Schema;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namespace SecureShop.Models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public class Order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public int Id { get; set;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[Required]</w:t>
      </w:r>
      <w:r>
        <w:rPr>
          <w:rFonts w:ascii="Consolas" w:eastAsia="Consolas" w:hAnsi="Consolas"/>
          <w:sz w:val="18"/>
        </w:rPr>
        <w:br/>
        <w:t xml:space="preserve">        public string UserId { get; set; } = string.Empty;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[Required]</w:t>
      </w:r>
      <w:r>
        <w:rPr>
          <w:rFonts w:ascii="Consolas" w:eastAsia="Consolas" w:hAnsi="Consolas"/>
          <w:sz w:val="18"/>
        </w:rPr>
        <w:br/>
        <w:t xml:space="preserve">        public int ProductId { get; set;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[Range(1, 100)]</w:t>
      </w:r>
      <w:r>
        <w:rPr>
          <w:rFonts w:ascii="Consolas" w:eastAsia="Consolas" w:hAnsi="Consolas"/>
          <w:sz w:val="18"/>
        </w:rPr>
        <w:br/>
        <w:t xml:space="preserve">        public int Quantity { get; set;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public DateTime CreatedUtc { get; set; } = DateTime.UtcNow;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54AA7BED" w14:textId="77777777" w:rsidR="00A20CFA" w:rsidRDefault="00000000">
      <w:r>
        <w:rPr>
          <w:b/>
        </w:rPr>
        <w:t>Models/Review.cs</w:t>
      </w:r>
    </w:p>
    <w:p w14:paraId="2B611362" w14:textId="540ED2A3" w:rsidR="00A20CFA" w:rsidRDefault="00000000">
      <w:r>
        <w:rPr>
          <w:rFonts w:ascii="Consolas" w:eastAsia="Consolas" w:hAnsi="Consolas"/>
          <w:sz w:val="18"/>
        </w:rPr>
        <w:t>using System.ComponentModel.DataAnnotations;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namespace SecureShop.Models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public class Review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public int Id { get; set;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[Required]</w:t>
      </w:r>
      <w:r>
        <w:rPr>
          <w:rFonts w:ascii="Consolas" w:eastAsia="Consolas" w:hAnsi="Consolas"/>
          <w:sz w:val="18"/>
        </w:rPr>
        <w:br/>
        <w:t xml:space="preserve">        public int ProductId { get; set;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[Required, StringLength(200)]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public string Title { get; set; } = string.Empty;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[Required, StringLength(1000)]</w:t>
      </w:r>
      <w:r>
        <w:rPr>
          <w:rFonts w:ascii="Consolas" w:eastAsia="Consolas" w:hAnsi="Consolas"/>
          <w:sz w:val="18"/>
        </w:rPr>
        <w:br/>
        <w:t xml:space="preserve">        public string Content { get; set; } = </w:t>
      </w:r>
      <w:proofErr w:type="spellStart"/>
      <w:r>
        <w:rPr>
          <w:rFonts w:ascii="Consolas" w:eastAsia="Consolas" w:hAnsi="Consolas"/>
          <w:sz w:val="18"/>
        </w:rPr>
        <w:t>string.Empty</w:t>
      </w:r>
      <w:proofErr w:type="spellEnd"/>
      <w:r>
        <w:rPr>
          <w:rFonts w:ascii="Consolas" w:eastAsia="Consolas" w:hAnsi="Consolas"/>
          <w:sz w:val="18"/>
        </w:rPr>
        <w:t>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[Range(1,5)]</w:t>
      </w:r>
      <w:r>
        <w:rPr>
          <w:rFonts w:ascii="Consolas" w:eastAsia="Consolas" w:hAnsi="Consolas"/>
          <w:sz w:val="18"/>
        </w:rPr>
        <w:br/>
        <w:t xml:space="preserve">        public int Rating { get; set;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463159BD" w14:textId="77777777" w:rsidR="00A20CFA" w:rsidRDefault="00000000">
      <w:r>
        <w:rPr>
          <w:b/>
        </w:rPr>
        <w:t>Data/AppDbContext.cs</w:t>
      </w:r>
    </w:p>
    <w:p w14:paraId="6E4C77E8" w14:textId="77777777" w:rsidR="00A20CFA" w:rsidRDefault="00000000">
      <w:r>
        <w:rPr>
          <w:rFonts w:ascii="Consolas" w:eastAsia="Consolas" w:hAnsi="Consolas"/>
          <w:sz w:val="18"/>
        </w:rPr>
        <w:t>using Microsoft.AspNetCore.Identity.EntityFrameworkCore;</w:t>
      </w:r>
      <w:r>
        <w:rPr>
          <w:rFonts w:ascii="Consolas" w:eastAsia="Consolas" w:hAnsi="Consolas"/>
          <w:sz w:val="18"/>
        </w:rPr>
        <w:br/>
        <w:t>using Microsoft.EntityFrameworkCore;</w:t>
      </w:r>
      <w:r>
        <w:rPr>
          <w:rFonts w:ascii="Consolas" w:eastAsia="Consolas" w:hAnsi="Consolas"/>
          <w:sz w:val="18"/>
        </w:rPr>
        <w:br/>
        <w:t>using SecureShop.Models;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namespace SecureShop.Data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public class AppDbContext : IdentityDbContext&lt;ApplicationUser&gt;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public AppDbContext(DbContextOptions&lt;AppDbContext&gt; options) : base(options) {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public DbSet&lt;Product&gt; Products =&gt; Set&lt;Product&gt;();</w:t>
      </w:r>
      <w:r>
        <w:rPr>
          <w:rFonts w:ascii="Consolas" w:eastAsia="Consolas" w:hAnsi="Consolas"/>
          <w:sz w:val="18"/>
        </w:rPr>
        <w:br/>
        <w:t xml:space="preserve">        public DbSet&lt;Order&gt; Orders =&gt; Set&lt;Order&gt;();</w:t>
      </w:r>
      <w:r>
        <w:rPr>
          <w:rFonts w:ascii="Consolas" w:eastAsia="Consolas" w:hAnsi="Consolas"/>
          <w:sz w:val="18"/>
        </w:rPr>
        <w:br/>
        <w:t xml:space="preserve">        public DbSet&lt;Review&gt; Reviews =&gt; Set&lt;Review&gt;();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protected override void OnModelCreating(ModelBuilder builder)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base.OnModelCreating(builder);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builder.Entity&lt;Product&gt;().Property(p =&gt; p.Price).HasColumnType("decimal(18,2)");</w:t>
      </w:r>
      <w:r>
        <w:rPr>
          <w:rFonts w:ascii="Consolas" w:eastAsia="Consolas" w:hAnsi="Consolas"/>
          <w:sz w:val="18"/>
        </w:rPr>
        <w:br/>
        <w:t xml:space="preserve">            builder.Entity&lt;Product&gt;().HasData(</w:t>
      </w:r>
      <w:r>
        <w:rPr>
          <w:rFonts w:ascii="Consolas" w:eastAsia="Consolas" w:hAnsi="Consolas"/>
          <w:sz w:val="18"/>
        </w:rPr>
        <w:br/>
        <w:t xml:space="preserve">                new Product { Id = 1, Name = "Wireless Mouse", Description = "Reliable 2.4GHz wireless mouse.", Price = 999.00m },</w:t>
      </w:r>
      <w:r>
        <w:rPr>
          <w:rFonts w:ascii="Consolas" w:eastAsia="Consolas" w:hAnsi="Consolas"/>
          <w:sz w:val="18"/>
        </w:rPr>
        <w:br/>
        <w:t xml:space="preserve">                new Product { Id = 2, Name = "Mechanical Keyboard", Description = "Compact keyboard with tactile switches.", Price = 3499.00m }</w:t>
      </w:r>
      <w:r>
        <w:rPr>
          <w:rFonts w:ascii="Consolas" w:eastAsia="Consolas" w:hAnsi="Consolas"/>
          <w:sz w:val="18"/>
        </w:rPr>
        <w:br/>
        <w:t xml:space="preserve">            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06A0EDBB" w14:textId="77777777" w:rsidR="00A20CFA" w:rsidRDefault="00000000">
      <w:r>
        <w:rPr>
          <w:b/>
        </w:rPr>
        <w:t>Data/SeedData.cs</w:t>
      </w:r>
    </w:p>
    <w:p w14:paraId="66CCC884" w14:textId="77777777" w:rsidR="00A20CFA" w:rsidRDefault="00000000">
      <w:r>
        <w:rPr>
          <w:rFonts w:ascii="Consolas" w:eastAsia="Consolas" w:hAnsi="Consolas"/>
          <w:sz w:val="18"/>
        </w:rPr>
        <w:t>using Microsoft.AspNetCore.Identity;</w:t>
      </w:r>
      <w:r>
        <w:rPr>
          <w:rFonts w:ascii="Consolas" w:eastAsia="Consolas" w:hAnsi="Consolas"/>
          <w:sz w:val="18"/>
        </w:rPr>
        <w:br/>
        <w:t>using Microsoft.Extensions.DependencyInjection;</w:t>
      </w:r>
      <w:r>
        <w:rPr>
          <w:rFonts w:ascii="Consolas" w:eastAsia="Consolas" w:hAnsi="Consolas"/>
          <w:sz w:val="18"/>
        </w:rPr>
        <w:br/>
        <w:t>using SecureShop.Models;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namespace SecureShop.Data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public static class SeedData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{</w:t>
      </w:r>
      <w:r>
        <w:rPr>
          <w:rFonts w:ascii="Consolas" w:eastAsia="Consolas" w:hAnsi="Consolas"/>
          <w:sz w:val="18"/>
        </w:rPr>
        <w:br/>
        <w:t xml:space="preserve">        public static async Task InitializeAsync(IServiceProvider services)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var roleManager = services.GetRequiredService&lt;RoleManager&lt;IdentityRole&gt;&gt;();</w:t>
      </w:r>
      <w:r>
        <w:rPr>
          <w:rFonts w:ascii="Consolas" w:eastAsia="Consolas" w:hAnsi="Consolas"/>
          <w:sz w:val="18"/>
        </w:rPr>
        <w:br/>
        <w:t xml:space="preserve">            var userManager = services.GetRequiredService&lt;UserManager&lt;ApplicationUser&gt;&gt;();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string[] roles = new[] { "Admin", "Customer" };</w:t>
      </w:r>
      <w:r>
        <w:rPr>
          <w:rFonts w:ascii="Consolas" w:eastAsia="Consolas" w:hAnsi="Consolas"/>
          <w:sz w:val="18"/>
        </w:rPr>
        <w:br/>
        <w:t xml:space="preserve">            foreach (var role in roles)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if (!await roleManager.RoleExistsAsync(role))</w:t>
      </w:r>
      <w:r>
        <w:rPr>
          <w:rFonts w:ascii="Consolas" w:eastAsia="Consolas" w:hAnsi="Consolas"/>
          <w:sz w:val="18"/>
        </w:rPr>
        <w:br/>
        <w:t xml:space="preserve">                {</w:t>
      </w:r>
      <w:r>
        <w:rPr>
          <w:rFonts w:ascii="Consolas" w:eastAsia="Consolas" w:hAnsi="Consolas"/>
          <w:sz w:val="18"/>
        </w:rPr>
        <w:br/>
        <w:t xml:space="preserve">                    await roleManager.CreateAsync(new IdentityRole(role));</w:t>
      </w:r>
      <w:r>
        <w:rPr>
          <w:rFonts w:ascii="Consolas" w:eastAsia="Consolas" w:hAnsi="Consolas"/>
          <w:sz w:val="18"/>
        </w:rPr>
        <w:br/>
        <w:t xml:space="preserve">                }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var adminEmail = "admin@shop.test";</w:t>
      </w:r>
      <w:r>
        <w:rPr>
          <w:rFonts w:ascii="Consolas" w:eastAsia="Consolas" w:hAnsi="Consolas"/>
          <w:sz w:val="18"/>
        </w:rPr>
        <w:br/>
        <w:t xml:space="preserve">            var admin = await userManager.FindByEmailAsync(adminEmail);</w:t>
      </w:r>
      <w:r>
        <w:rPr>
          <w:rFonts w:ascii="Consolas" w:eastAsia="Consolas" w:hAnsi="Consolas"/>
          <w:sz w:val="18"/>
        </w:rPr>
        <w:br/>
        <w:t xml:space="preserve">            if (admin == null)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admin = new ApplicationUser</w:t>
      </w:r>
      <w:r>
        <w:rPr>
          <w:rFonts w:ascii="Consolas" w:eastAsia="Consolas" w:hAnsi="Consolas"/>
          <w:sz w:val="18"/>
        </w:rPr>
        <w:br/>
        <w:t xml:space="preserve">                {</w:t>
      </w:r>
      <w:r>
        <w:rPr>
          <w:rFonts w:ascii="Consolas" w:eastAsia="Consolas" w:hAnsi="Consolas"/>
          <w:sz w:val="18"/>
        </w:rPr>
        <w:br/>
        <w:t xml:space="preserve">                    UserName = adminEmail,</w:t>
      </w:r>
      <w:r>
        <w:rPr>
          <w:rFonts w:ascii="Consolas" w:eastAsia="Consolas" w:hAnsi="Consolas"/>
          <w:sz w:val="18"/>
        </w:rPr>
        <w:br/>
        <w:t xml:space="preserve">                    Email = adminEmail,</w:t>
      </w:r>
      <w:r>
        <w:rPr>
          <w:rFonts w:ascii="Consolas" w:eastAsia="Consolas" w:hAnsi="Consolas"/>
          <w:sz w:val="18"/>
        </w:rPr>
        <w:br/>
        <w:t xml:space="preserve">                    EmailConfirmed = true,</w:t>
      </w:r>
      <w:r>
        <w:rPr>
          <w:rFonts w:ascii="Consolas" w:eastAsia="Consolas" w:hAnsi="Consolas"/>
          <w:sz w:val="18"/>
        </w:rPr>
        <w:br/>
        <w:t xml:space="preserve">                    FullName = "System Admin"</w:t>
      </w:r>
      <w:r>
        <w:rPr>
          <w:rFonts w:ascii="Consolas" w:eastAsia="Consolas" w:hAnsi="Consolas"/>
          <w:sz w:val="18"/>
        </w:rPr>
        <w:br/>
        <w:t xml:space="preserve">                };</w:t>
      </w:r>
      <w:r>
        <w:rPr>
          <w:rFonts w:ascii="Consolas" w:eastAsia="Consolas" w:hAnsi="Consolas"/>
          <w:sz w:val="18"/>
        </w:rPr>
        <w:br/>
        <w:t xml:space="preserve">                var result = await userManager.CreateAsync(admin, "Admin@123!");</w:t>
      </w:r>
      <w:r>
        <w:rPr>
          <w:rFonts w:ascii="Consolas" w:eastAsia="Consolas" w:hAnsi="Consolas"/>
          <w:sz w:val="18"/>
        </w:rPr>
        <w:br/>
        <w:t xml:space="preserve">                if (result.Succeeded)</w:t>
      </w:r>
      <w:r>
        <w:rPr>
          <w:rFonts w:ascii="Consolas" w:eastAsia="Consolas" w:hAnsi="Consolas"/>
          <w:sz w:val="18"/>
        </w:rPr>
        <w:br/>
        <w:t xml:space="preserve">                {</w:t>
      </w:r>
      <w:r>
        <w:rPr>
          <w:rFonts w:ascii="Consolas" w:eastAsia="Consolas" w:hAnsi="Consolas"/>
          <w:sz w:val="18"/>
        </w:rPr>
        <w:br/>
        <w:t xml:space="preserve">                    await userManager.AddToRoleAsync(admin, "Admin");</w:t>
      </w:r>
      <w:r>
        <w:rPr>
          <w:rFonts w:ascii="Consolas" w:eastAsia="Consolas" w:hAnsi="Consolas"/>
          <w:sz w:val="18"/>
        </w:rPr>
        <w:br/>
        <w:t xml:space="preserve">                }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593568E3" w14:textId="77777777" w:rsidR="00A20CFA" w:rsidRDefault="00000000">
      <w:r>
        <w:rPr>
          <w:b/>
        </w:rPr>
        <w:t>Services/EmailValidator.cs</w:t>
      </w:r>
    </w:p>
    <w:p w14:paraId="7105ACBF" w14:textId="384EBC9F" w:rsidR="00A20CFA" w:rsidRDefault="00000000">
      <w:r>
        <w:rPr>
          <w:rFonts w:ascii="Consolas" w:eastAsia="Consolas" w:hAnsi="Consolas"/>
          <w:sz w:val="18"/>
        </w:rPr>
        <w:t>using System.ComponentModel.DataAnnotations;</w:t>
      </w:r>
      <w:r>
        <w:rPr>
          <w:rFonts w:ascii="Consolas" w:eastAsia="Consolas" w:hAnsi="Consolas"/>
          <w:sz w:val="18"/>
        </w:rPr>
        <w:br/>
        <w:t>using System.Globalization;</w:t>
      </w:r>
      <w:r>
        <w:rPr>
          <w:rFonts w:ascii="Consolas" w:eastAsia="Consolas" w:hAnsi="Consolas"/>
          <w:sz w:val="18"/>
        </w:rPr>
        <w:br/>
        <w:t>using System.Text.RegularExpressions;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namespace SecureShop.Services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public interface IEmailValidator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bool IsValidEmail(string email);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class EmailValidator : IEmailValidator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private static readonly Regex _emailRegex =</w:t>
      </w:r>
      <w:r>
        <w:rPr>
          <w:rFonts w:ascii="Consolas" w:eastAsia="Consolas" w:hAnsi="Consolas"/>
          <w:sz w:val="18"/>
        </w:rPr>
        <w:br/>
        <w:t xml:space="preserve">            new(@"^[^@\s]+@[^@\s]+\.[^@\s]+$", RegexOptions.Compiled | RegexOptions.IgnoreCase);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public bool IsValidEmail(string email)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if (string.IsNullOrWhiteSpace(email)) return false;</w:t>
      </w:r>
      <w:r>
        <w:rPr>
          <w:rFonts w:ascii="Consolas" w:eastAsia="Consolas" w:hAnsi="Consolas"/>
          <w:sz w:val="18"/>
        </w:rPr>
        <w:br/>
        <w:t xml:space="preserve">            email = email.Trim();</w:t>
      </w:r>
      <w:r>
        <w:rPr>
          <w:rFonts w:ascii="Consolas" w:eastAsia="Consolas" w:hAnsi="Consolas"/>
          <w:sz w:val="18"/>
        </w:rPr>
        <w:br/>
        <w:t xml:space="preserve">            if (!_emailRegex.IsMatch(email)) return false;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try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</w:t>
      </w:r>
      <w:r>
        <w:rPr>
          <w:rFonts w:ascii="Consolas" w:eastAsia="Consolas" w:hAnsi="Consolas"/>
          <w:sz w:val="18"/>
        </w:rPr>
        <w:br/>
        <w:t xml:space="preserve">                var atIndex = email.LastIndexOf('@');</w:t>
      </w:r>
      <w:r>
        <w:rPr>
          <w:rFonts w:ascii="Consolas" w:eastAsia="Consolas" w:hAnsi="Consolas"/>
          <w:sz w:val="18"/>
        </w:rPr>
        <w:br/>
        <w:t xml:space="preserve">                var domain = email[(atIndex + 1)..];</w:t>
      </w:r>
      <w:r>
        <w:rPr>
          <w:rFonts w:ascii="Consolas" w:eastAsia="Consolas" w:hAnsi="Consolas"/>
          <w:sz w:val="18"/>
        </w:rPr>
        <w:br/>
        <w:t xml:space="preserve">                var idn = new IdnMapping();</w:t>
      </w:r>
      <w:r>
        <w:rPr>
          <w:rFonts w:ascii="Consolas" w:eastAsia="Consolas" w:hAnsi="Consolas"/>
          <w:sz w:val="18"/>
        </w:rPr>
        <w:br/>
        <w:t xml:space="preserve">                var asciiDomain = idn.GetAscii(domain);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  <w:t xml:space="preserve">            catch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return false;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  <w:t xml:space="preserve">            return true;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01C104E4" w14:textId="77777777" w:rsidR="00A20CFA" w:rsidRDefault="00000000">
      <w:r>
        <w:rPr>
          <w:b/>
        </w:rPr>
        <w:t>Controllers/AccountController.cs</w:t>
      </w:r>
    </w:p>
    <w:p w14:paraId="64E548B6" w14:textId="77777777" w:rsidR="00A20CFA" w:rsidRDefault="00000000">
      <w:r>
        <w:rPr>
          <w:rFonts w:ascii="Consolas" w:eastAsia="Consolas" w:hAnsi="Consolas"/>
          <w:sz w:val="18"/>
        </w:rPr>
        <w:t>using Microsoft.AspNetCore.Authorization;</w:t>
      </w:r>
      <w:r>
        <w:rPr>
          <w:rFonts w:ascii="Consolas" w:eastAsia="Consolas" w:hAnsi="Consolas"/>
          <w:sz w:val="18"/>
        </w:rPr>
        <w:br/>
        <w:t>using Microsoft.AspNetCore.Identity;</w:t>
      </w:r>
      <w:r>
        <w:rPr>
          <w:rFonts w:ascii="Consolas" w:eastAsia="Consolas" w:hAnsi="Consolas"/>
          <w:sz w:val="18"/>
        </w:rPr>
        <w:br/>
        <w:t>using Microsoft.AspNetCore.Mvc;</w:t>
      </w:r>
      <w:r>
        <w:rPr>
          <w:rFonts w:ascii="Consolas" w:eastAsia="Consolas" w:hAnsi="Consolas"/>
          <w:sz w:val="18"/>
        </w:rPr>
        <w:br/>
        <w:t>using SecureShop.Models;</w:t>
      </w:r>
      <w:r>
        <w:rPr>
          <w:rFonts w:ascii="Consolas" w:eastAsia="Consolas" w:hAnsi="Consolas"/>
          <w:sz w:val="18"/>
        </w:rPr>
        <w:br/>
        <w:t>using SecureShop.Services;</w:t>
      </w:r>
      <w:r>
        <w:rPr>
          <w:rFonts w:ascii="Consolas" w:eastAsia="Consolas" w:hAnsi="Consolas"/>
          <w:sz w:val="18"/>
        </w:rPr>
        <w:br/>
        <w:t>using System.ComponentModel.DataAnnotations;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namespace SecureShop.Controllers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public class RegisterViewModel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[Required, EmailAddress, StringLength(100)]</w:t>
      </w:r>
      <w:r>
        <w:rPr>
          <w:rFonts w:ascii="Consolas" w:eastAsia="Consolas" w:hAnsi="Consolas"/>
          <w:sz w:val="18"/>
        </w:rPr>
        <w:br/>
        <w:t xml:space="preserve">        public string Email { get; set; } = string.Empty;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[Required, StringLength(50)]</w:t>
      </w:r>
      <w:r>
        <w:rPr>
          <w:rFonts w:ascii="Consolas" w:eastAsia="Consolas" w:hAnsi="Consolas"/>
          <w:sz w:val="18"/>
        </w:rPr>
        <w:br/>
        <w:t xml:space="preserve">        public string FullName { get; set; } = string.Empty;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[Required, DataType(DataType.Password)]</w:t>
      </w:r>
      <w:r>
        <w:rPr>
          <w:rFonts w:ascii="Consolas" w:eastAsia="Consolas" w:hAnsi="Consolas"/>
          <w:sz w:val="18"/>
        </w:rPr>
        <w:br/>
        <w:t xml:space="preserve">        [StringLength(100, MinimumLength = 8)]</w:t>
      </w:r>
      <w:r>
        <w:rPr>
          <w:rFonts w:ascii="Consolas" w:eastAsia="Consolas" w:hAnsi="Consolas"/>
          <w:sz w:val="18"/>
        </w:rPr>
        <w:br/>
        <w:t xml:space="preserve">        [RegularExpression(@"^(?=.*[A-Z])(?=.*\d)(?=.*[^A-Za-z0-9]).+$",</w:t>
      </w:r>
      <w:r>
        <w:rPr>
          <w:rFonts w:ascii="Consolas" w:eastAsia="Consolas" w:hAnsi="Consolas"/>
          <w:sz w:val="18"/>
        </w:rPr>
        <w:br/>
        <w:t xml:space="preserve">            ErrorMessage = "Password must have uppercase, number, and special char.")]</w:t>
      </w:r>
      <w:r>
        <w:rPr>
          <w:rFonts w:ascii="Consolas" w:eastAsia="Consolas" w:hAnsi="Consolas"/>
          <w:sz w:val="18"/>
        </w:rPr>
        <w:br/>
        <w:t xml:space="preserve">        public string Password { get; set; } = string.Empty;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[Required, DataType(DataType.Password), Compare(nameof(Password))]</w:t>
      </w:r>
      <w:r>
        <w:rPr>
          <w:rFonts w:ascii="Consolas" w:eastAsia="Consolas" w:hAnsi="Consolas"/>
          <w:sz w:val="18"/>
        </w:rPr>
        <w:br/>
        <w:t xml:space="preserve">        public string ConfirmPassword { get; set; } = string.Empty;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class LoginViewModel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[Required, EmailAddress]</w:t>
      </w:r>
      <w:r>
        <w:rPr>
          <w:rFonts w:ascii="Consolas" w:eastAsia="Consolas" w:hAnsi="Consolas"/>
          <w:sz w:val="18"/>
        </w:rPr>
        <w:br/>
        <w:t xml:space="preserve">        public string Email { get; set; } = string.Empty;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[Required, DataType(DataType.Password)]</w:t>
      </w:r>
      <w:r>
        <w:rPr>
          <w:rFonts w:ascii="Consolas" w:eastAsia="Consolas" w:hAnsi="Consolas"/>
          <w:sz w:val="18"/>
        </w:rPr>
        <w:br/>
        <w:t xml:space="preserve">        public string Password { get; set; } = string.Empty;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public bool RememberMe { get; set;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public class AccountController : Controller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private readonly UserManager&lt;ApplicationUser&gt; _userManager;</w:t>
      </w:r>
      <w:r>
        <w:rPr>
          <w:rFonts w:ascii="Consolas" w:eastAsia="Consolas" w:hAnsi="Consolas"/>
          <w:sz w:val="18"/>
        </w:rPr>
        <w:br/>
        <w:t xml:space="preserve">        private readonly SignInManager&lt;ApplicationUser&gt; _signInManager;</w:t>
      </w:r>
      <w:r>
        <w:rPr>
          <w:rFonts w:ascii="Consolas" w:eastAsia="Consolas" w:hAnsi="Consolas"/>
          <w:sz w:val="18"/>
        </w:rPr>
        <w:br/>
        <w:t xml:space="preserve">        private readonly IEmailValidator _emailValidator;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public AccountController(UserManager&lt;ApplicationUser&gt; userManager,</w:t>
      </w:r>
      <w:r>
        <w:rPr>
          <w:rFonts w:ascii="Consolas" w:eastAsia="Consolas" w:hAnsi="Consolas"/>
          <w:sz w:val="18"/>
        </w:rPr>
        <w:br/>
        <w:t xml:space="preserve">                                 SignInManager&lt;ApplicationUser&gt; signInManager,</w:t>
      </w:r>
      <w:r>
        <w:rPr>
          <w:rFonts w:ascii="Consolas" w:eastAsia="Consolas" w:hAnsi="Consolas"/>
          <w:sz w:val="18"/>
        </w:rPr>
        <w:br/>
        <w:t xml:space="preserve">                                 IEmailValidator emailValidator)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_userManager = userManager;</w:t>
      </w:r>
      <w:r>
        <w:rPr>
          <w:rFonts w:ascii="Consolas" w:eastAsia="Consolas" w:hAnsi="Consolas"/>
          <w:sz w:val="18"/>
        </w:rPr>
        <w:br/>
        <w:t xml:space="preserve">            _signInManager = signInManager;</w:t>
      </w:r>
      <w:r>
        <w:rPr>
          <w:rFonts w:ascii="Consolas" w:eastAsia="Consolas" w:hAnsi="Consolas"/>
          <w:sz w:val="18"/>
        </w:rPr>
        <w:br/>
        <w:t xml:space="preserve">            _emailValidator = emailValidator;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[HttpGet]</w:t>
      </w:r>
      <w:r>
        <w:rPr>
          <w:rFonts w:ascii="Consolas" w:eastAsia="Consolas" w:hAnsi="Consolas"/>
          <w:sz w:val="18"/>
        </w:rPr>
        <w:br/>
        <w:t xml:space="preserve">        public IActionResult Register() =&gt; View();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[HttpPost]</w:t>
      </w:r>
      <w:r>
        <w:rPr>
          <w:rFonts w:ascii="Consolas" w:eastAsia="Consolas" w:hAnsi="Consolas"/>
          <w:sz w:val="18"/>
        </w:rPr>
        <w:br/>
        <w:t xml:space="preserve">        [ValidateAntiForgeryToken]</w:t>
      </w:r>
      <w:r>
        <w:rPr>
          <w:rFonts w:ascii="Consolas" w:eastAsia="Consolas" w:hAnsi="Consolas"/>
          <w:sz w:val="18"/>
        </w:rPr>
        <w:br/>
        <w:t xml:space="preserve">        public async Task&lt;IActionResult&gt; Register(RegisterViewModel vm)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if (!_emailValidator.IsValidEmail(vm.Email))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ModelState.AddModelError(nameof(vm.Email), "Invalid email address.");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if (!ModelState.IsValid) return View(vm);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var user = new ApplicationUser { UserName = vm.Email, Email = vm.Email, FullName = vm.FullName };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var result = await _userManager.CreateAsync(user, vm.Password);</w:t>
      </w:r>
      <w:r>
        <w:rPr>
          <w:rFonts w:ascii="Consolas" w:eastAsia="Consolas" w:hAnsi="Consolas"/>
          <w:sz w:val="18"/>
        </w:rPr>
        <w:br/>
        <w:t xml:space="preserve">            if (result.Succeeded)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await _userManager.AddToRoleAsync(user, "Customer");</w:t>
      </w:r>
      <w:r>
        <w:rPr>
          <w:rFonts w:ascii="Consolas" w:eastAsia="Consolas" w:hAnsi="Consolas"/>
          <w:sz w:val="18"/>
        </w:rPr>
        <w:br/>
        <w:t xml:space="preserve">                await _signInManager.SignInAsync(user, isPersistent: false);</w:t>
      </w:r>
      <w:r>
        <w:rPr>
          <w:rFonts w:ascii="Consolas" w:eastAsia="Consolas" w:hAnsi="Consolas"/>
          <w:sz w:val="18"/>
        </w:rPr>
        <w:br/>
        <w:t xml:space="preserve">                return RedirectToAction("Index", "Products");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foreach (var error in result.Errors)</w:t>
      </w:r>
      <w:r>
        <w:rPr>
          <w:rFonts w:ascii="Consolas" w:eastAsia="Consolas" w:hAnsi="Consolas"/>
          <w:sz w:val="18"/>
        </w:rPr>
        <w:br/>
        <w:t xml:space="preserve">                ModelState.AddModelError("", error.Description);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return View(vm);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[HttpGet]</w:t>
      </w:r>
      <w:r>
        <w:rPr>
          <w:rFonts w:ascii="Consolas" w:eastAsia="Consolas" w:hAnsi="Consolas"/>
          <w:sz w:val="18"/>
        </w:rPr>
        <w:br/>
        <w:t xml:space="preserve">        public IActionResult Login(string? returnUrl = null)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ViewData["ReturnUrl"] = returnUrl;</w:t>
      </w:r>
      <w:r>
        <w:rPr>
          <w:rFonts w:ascii="Consolas" w:eastAsia="Consolas" w:hAnsi="Consolas"/>
          <w:sz w:val="18"/>
        </w:rPr>
        <w:br/>
        <w:t xml:space="preserve">            return View();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[HttpPost]</w:t>
      </w:r>
      <w:r>
        <w:rPr>
          <w:rFonts w:ascii="Consolas" w:eastAsia="Consolas" w:hAnsi="Consolas"/>
          <w:sz w:val="18"/>
        </w:rPr>
        <w:br/>
        <w:t xml:space="preserve">        [ValidateAntiForgeryToken]</w:t>
      </w:r>
      <w:r>
        <w:rPr>
          <w:rFonts w:ascii="Consolas" w:eastAsia="Consolas" w:hAnsi="Consolas"/>
          <w:sz w:val="18"/>
        </w:rPr>
        <w:br/>
        <w:t xml:space="preserve">        [EnableRateLimiting("loginLimiter")]</w:t>
      </w:r>
      <w:r>
        <w:rPr>
          <w:rFonts w:ascii="Consolas" w:eastAsia="Consolas" w:hAnsi="Consolas"/>
          <w:sz w:val="18"/>
        </w:rPr>
        <w:br/>
        <w:t xml:space="preserve">        public async Task&lt;IActionResult&gt; Login(LoginViewModel vm, string? returnUrl = null)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if (!ModelState.IsValid) return View(vm);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var user = await _userManager.FindByEmailAsync(vm.Email);</w:t>
      </w:r>
      <w:r>
        <w:rPr>
          <w:rFonts w:ascii="Consolas" w:eastAsia="Consolas" w:hAnsi="Consolas"/>
          <w:sz w:val="18"/>
        </w:rPr>
        <w:br/>
        <w:t xml:space="preserve">            if (user == null)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ModelState.AddModelError("", "Invalid login attempt.");</w:t>
      </w:r>
      <w:r>
        <w:rPr>
          <w:rFonts w:ascii="Consolas" w:eastAsia="Consolas" w:hAnsi="Consolas"/>
          <w:sz w:val="18"/>
        </w:rPr>
        <w:br/>
        <w:t xml:space="preserve">                return View(vm);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var result = await _signInManager.PasswordSignInAsync(user, vm.Password, vm.RememberMe, lockoutOnFailure: true);</w:t>
      </w:r>
      <w:r>
        <w:rPr>
          <w:rFonts w:ascii="Consolas" w:eastAsia="Consolas" w:hAnsi="Consolas"/>
          <w:sz w:val="18"/>
        </w:rPr>
        <w:br/>
        <w:t xml:space="preserve">            if (result.Succeeded)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if (!string.IsNullOrEmpty(returnUrl) &amp;&amp; Url.IsLocalUrl(returnUrl))</w:t>
      </w:r>
      <w:r>
        <w:rPr>
          <w:rFonts w:ascii="Consolas" w:eastAsia="Consolas" w:hAnsi="Consolas"/>
          <w:sz w:val="18"/>
        </w:rPr>
        <w:br/>
        <w:t xml:space="preserve">                    return Redirect(returnUrl);</w:t>
      </w:r>
      <w:r>
        <w:rPr>
          <w:rFonts w:ascii="Consolas" w:eastAsia="Consolas" w:hAnsi="Consolas"/>
          <w:sz w:val="18"/>
        </w:rPr>
        <w:br/>
        <w:t xml:space="preserve">                return RedirectToAction("Index", "Products");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  <w:t xml:space="preserve">            if (result.IsLockedOut)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ModelState.AddModelError("", "Account locked due to multiple failed attempts. Try again later.");</w:t>
      </w:r>
      <w:r>
        <w:rPr>
          <w:rFonts w:ascii="Consolas" w:eastAsia="Consolas" w:hAnsi="Consolas"/>
          <w:sz w:val="18"/>
        </w:rPr>
        <w:br/>
        <w:t xml:space="preserve">                return View(vm);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ModelState.AddModelError("", "Invalid login attempt.");</w:t>
      </w:r>
      <w:r>
        <w:rPr>
          <w:rFonts w:ascii="Consolas" w:eastAsia="Consolas" w:hAnsi="Consolas"/>
          <w:sz w:val="18"/>
        </w:rPr>
        <w:br/>
        <w:t xml:space="preserve">            return View(vm);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[Authorize]</w:t>
      </w:r>
      <w:r>
        <w:rPr>
          <w:rFonts w:ascii="Consolas" w:eastAsia="Consolas" w:hAnsi="Consolas"/>
          <w:sz w:val="18"/>
        </w:rPr>
        <w:br/>
        <w:t xml:space="preserve">        [HttpPost]</w:t>
      </w:r>
      <w:r>
        <w:rPr>
          <w:rFonts w:ascii="Consolas" w:eastAsia="Consolas" w:hAnsi="Consolas"/>
          <w:sz w:val="18"/>
        </w:rPr>
        <w:br/>
        <w:t xml:space="preserve">        [ValidateAntiForgeryToken]</w:t>
      </w:r>
      <w:r>
        <w:rPr>
          <w:rFonts w:ascii="Consolas" w:eastAsia="Consolas" w:hAnsi="Consolas"/>
          <w:sz w:val="18"/>
        </w:rPr>
        <w:br/>
        <w:t xml:space="preserve">        public async Task&lt;IActionResult&gt; Logout()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await _signInManager.SignOutAsync();</w:t>
      </w:r>
      <w:r>
        <w:rPr>
          <w:rFonts w:ascii="Consolas" w:eastAsia="Consolas" w:hAnsi="Consolas"/>
          <w:sz w:val="18"/>
        </w:rPr>
        <w:br/>
        <w:t xml:space="preserve">            return RedirectToAction("Login", "Account");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[HttpGet]</w:t>
      </w:r>
      <w:r>
        <w:rPr>
          <w:rFonts w:ascii="Consolas" w:eastAsia="Consolas" w:hAnsi="Consolas"/>
          <w:sz w:val="18"/>
        </w:rPr>
        <w:br/>
        <w:t xml:space="preserve">        public IActionResult AccessDenied() =&gt; View();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4B235C90" w14:textId="77777777" w:rsidR="00A20CFA" w:rsidRDefault="00000000">
      <w:r>
        <w:rPr>
          <w:b/>
        </w:rPr>
        <w:t>Controllers/ProductsController.cs</w:t>
      </w:r>
    </w:p>
    <w:p w14:paraId="26A2E71E" w14:textId="1BB95D2A" w:rsidR="00A20CFA" w:rsidRDefault="00000000">
      <w:r>
        <w:rPr>
          <w:rFonts w:ascii="Consolas" w:eastAsia="Consolas" w:hAnsi="Consolas"/>
          <w:sz w:val="18"/>
        </w:rPr>
        <w:t>using Microsoft.AspNetCore.Authorization;</w:t>
      </w:r>
      <w:r>
        <w:rPr>
          <w:rFonts w:ascii="Consolas" w:eastAsia="Consolas" w:hAnsi="Consolas"/>
          <w:sz w:val="18"/>
        </w:rPr>
        <w:br/>
        <w:t>using Microsoft.AspNetCore.Mvc;</w:t>
      </w:r>
      <w:r>
        <w:rPr>
          <w:rFonts w:ascii="Consolas" w:eastAsia="Consolas" w:hAnsi="Consolas"/>
          <w:sz w:val="18"/>
        </w:rPr>
        <w:br/>
        <w:t>using Microsoft.EntityFrameworkCore;</w:t>
      </w:r>
      <w:r>
        <w:rPr>
          <w:rFonts w:ascii="Consolas" w:eastAsia="Consolas" w:hAnsi="Consolas"/>
          <w:sz w:val="18"/>
        </w:rPr>
        <w:br/>
        <w:t>using SecureShop.Data;</w:t>
      </w:r>
      <w:r>
        <w:rPr>
          <w:rFonts w:ascii="Consolas" w:eastAsia="Consolas" w:hAnsi="Consolas"/>
          <w:sz w:val="18"/>
        </w:rPr>
        <w:br/>
        <w:t>using SecureShop.Models;</w:t>
      </w:r>
      <w:r>
        <w:rPr>
          <w:rFonts w:ascii="Consolas" w:eastAsia="Consolas" w:hAnsi="Consolas"/>
          <w:sz w:val="18"/>
        </w:rPr>
        <w:br/>
        <w:t>using System.ComponentModel.DataAnnotations;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namespace SecureShop.Controllers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public class ProductsController : Controller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private readonly AppDbContext _db;</w:t>
      </w:r>
      <w:r>
        <w:rPr>
          <w:rFonts w:ascii="Consolas" w:eastAsia="Consolas" w:hAnsi="Consolas"/>
          <w:sz w:val="18"/>
        </w:rPr>
        <w:br/>
        <w:t xml:space="preserve">        public ProductsController(AppDbContext db) =&gt; _db = db;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[HttpGet]</w:t>
      </w:r>
      <w:r>
        <w:rPr>
          <w:rFonts w:ascii="Consolas" w:eastAsia="Consolas" w:hAnsi="Consolas"/>
          <w:sz w:val="18"/>
        </w:rPr>
        <w:br/>
        <w:t xml:space="preserve">        public async Task&lt;IActionResult&gt; Index()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var products = await _db.Products.AsNoTracking().ToListAsync();</w:t>
      </w:r>
      <w:r>
        <w:rPr>
          <w:rFonts w:ascii="Consolas" w:eastAsia="Consolas" w:hAnsi="Consolas"/>
          <w:sz w:val="18"/>
        </w:rPr>
        <w:br/>
        <w:t xml:space="preserve">            return View(products);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[HttpGet]</w:t>
      </w:r>
      <w:r>
        <w:rPr>
          <w:rFonts w:ascii="Consolas" w:eastAsia="Consolas" w:hAnsi="Consolas"/>
          <w:sz w:val="18"/>
        </w:rPr>
        <w:br/>
        <w:t xml:space="preserve">        public async Task&lt;IActionResult&gt; Details(int id)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var product = await _db.Products.AsNoTracking().FirstOrDefaultAsync(p =&gt; p.Id == id);</w:t>
      </w:r>
      <w:r>
        <w:rPr>
          <w:rFonts w:ascii="Consolas" w:eastAsia="Consolas" w:hAnsi="Consolas"/>
          <w:sz w:val="18"/>
        </w:rPr>
        <w:br/>
        <w:t xml:space="preserve">            if (product == null) return NotFound();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ViewBag.Reviews = await _db.Reviews.AsNoTracking().Where(r =&gt; r.ProductId == id).ToListAsync();</w:t>
      </w:r>
      <w:r>
        <w:rPr>
          <w:rFonts w:ascii="Consolas" w:eastAsia="Consolas" w:hAnsi="Consolas"/>
          <w:sz w:val="18"/>
        </w:rPr>
        <w:br/>
        <w:t xml:space="preserve">            return View(product);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public class ReviewVm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[Required] public int ProductId { get; set; }</w:t>
      </w:r>
      <w:r>
        <w:rPr>
          <w:rFonts w:ascii="Consolas" w:eastAsia="Consolas" w:hAnsi="Consolas"/>
          <w:sz w:val="18"/>
        </w:rPr>
        <w:br/>
        <w:t xml:space="preserve">            [Required, StringLength(200)] public string Title { get; set; } = string.Empty;</w:t>
      </w:r>
      <w:r>
        <w:rPr>
          <w:rFonts w:ascii="Consolas" w:eastAsia="Consolas" w:hAnsi="Consolas"/>
          <w:sz w:val="18"/>
        </w:rPr>
        <w:br/>
        <w:t xml:space="preserve">            [Required, StringLength(1000)] public string Content { get; set; } = string.Empty;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    [Range(1,5)] public int Rating { get; set; }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[Authorize]</w:t>
      </w:r>
      <w:r>
        <w:rPr>
          <w:rFonts w:ascii="Consolas" w:eastAsia="Consolas" w:hAnsi="Consolas"/>
          <w:sz w:val="18"/>
        </w:rPr>
        <w:br/>
        <w:t xml:space="preserve">        [HttpPost]</w:t>
      </w:r>
      <w:r>
        <w:rPr>
          <w:rFonts w:ascii="Consolas" w:eastAsia="Consolas" w:hAnsi="Consolas"/>
          <w:sz w:val="18"/>
        </w:rPr>
        <w:br/>
        <w:t xml:space="preserve">        [ValidateAntiForgeryToken]</w:t>
      </w:r>
      <w:r>
        <w:rPr>
          <w:rFonts w:ascii="Consolas" w:eastAsia="Consolas" w:hAnsi="Consolas"/>
          <w:sz w:val="18"/>
        </w:rPr>
        <w:br/>
        <w:t xml:space="preserve">        public async Task&lt;IActionResult&gt; AddReview(ReviewVm vm)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if (!ModelState.IsValid)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return RedirectToAction(nameof(Details), new { id = vm.ProductId });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</w:t>
      </w:r>
      <w:r>
        <w:rPr>
          <w:rFonts w:ascii="Consolas" w:eastAsia="Consolas" w:hAnsi="Consolas"/>
          <w:sz w:val="18"/>
        </w:rPr>
        <w:br/>
        <w:t xml:space="preserve">            var review = new Review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ProductId = vm.ProductId,</w:t>
      </w:r>
      <w:r>
        <w:rPr>
          <w:rFonts w:ascii="Consolas" w:eastAsia="Consolas" w:hAnsi="Consolas"/>
          <w:sz w:val="18"/>
        </w:rPr>
        <w:br/>
        <w:t xml:space="preserve">                Title = vm.Title.Trim(),</w:t>
      </w:r>
      <w:r>
        <w:rPr>
          <w:rFonts w:ascii="Consolas" w:eastAsia="Consolas" w:hAnsi="Consolas"/>
          <w:sz w:val="18"/>
        </w:rPr>
        <w:br/>
        <w:t xml:space="preserve">                Content = vm.Content.Trim(),</w:t>
      </w:r>
      <w:r>
        <w:rPr>
          <w:rFonts w:ascii="Consolas" w:eastAsia="Consolas" w:hAnsi="Consolas"/>
          <w:sz w:val="18"/>
        </w:rPr>
        <w:br/>
        <w:t xml:space="preserve">                Rating = vm.Rating</w:t>
      </w:r>
      <w:r>
        <w:rPr>
          <w:rFonts w:ascii="Consolas" w:eastAsia="Consolas" w:hAnsi="Consolas"/>
          <w:sz w:val="18"/>
        </w:rPr>
        <w:br/>
        <w:t xml:space="preserve">            };</w:t>
      </w:r>
      <w:r>
        <w:rPr>
          <w:rFonts w:ascii="Consolas" w:eastAsia="Consolas" w:hAnsi="Consolas"/>
          <w:sz w:val="18"/>
        </w:rPr>
        <w:br/>
        <w:t xml:space="preserve">            _db.Reviews.Add(review);</w:t>
      </w:r>
      <w:r>
        <w:rPr>
          <w:rFonts w:ascii="Consolas" w:eastAsia="Consolas" w:hAnsi="Consolas"/>
          <w:sz w:val="18"/>
        </w:rPr>
        <w:br/>
        <w:t xml:space="preserve">            await _db.SaveChangesAsync();</w:t>
      </w:r>
      <w:r>
        <w:rPr>
          <w:rFonts w:ascii="Consolas" w:eastAsia="Consolas" w:hAnsi="Consolas"/>
          <w:sz w:val="18"/>
        </w:rPr>
        <w:br/>
        <w:t xml:space="preserve">            return RedirectToAction(nameof(Details), new { id = vm.ProductId });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52892577" w14:textId="77777777" w:rsidR="00A20CFA" w:rsidRDefault="00000000">
      <w:r>
        <w:rPr>
          <w:b/>
        </w:rPr>
        <w:t>Controllers/OrdersController.cs</w:t>
      </w:r>
    </w:p>
    <w:p w14:paraId="726F2F94" w14:textId="77777777" w:rsidR="00A20CFA" w:rsidRDefault="00000000">
      <w:r>
        <w:rPr>
          <w:rFonts w:ascii="Consolas" w:eastAsia="Consolas" w:hAnsi="Consolas"/>
          <w:sz w:val="18"/>
        </w:rPr>
        <w:t>using Microsoft.AspNetCore.Authorization;</w:t>
      </w:r>
      <w:r>
        <w:rPr>
          <w:rFonts w:ascii="Consolas" w:eastAsia="Consolas" w:hAnsi="Consolas"/>
          <w:sz w:val="18"/>
        </w:rPr>
        <w:br/>
        <w:t>using Microsoft.AspNetCore.Identity;</w:t>
      </w:r>
      <w:r>
        <w:rPr>
          <w:rFonts w:ascii="Consolas" w:eastAsia="Consolas" w:hAnsi="Consolas"/>
          <w:sz w:val="18"/>
        </w:rPr>
        <w:br/>
        <w:t>using Microsoft.AspNetCore.Mvc;</w:t>
      </w:r>
      <w:r>
        <w:rPr>
          <w:rFonts w:ascii="Consolas" w:eastAsia="Consolas" w:hAnsi="Consolas"/>
          <w:sz w:val="18"/>
        </w:rPr>
        <w:br/>
        <w:t>using Microsoft.EntityFrameworkCore;</w:t>
      </w:r>
      <w:r>
        <w:rPr>
          <w:rFonts w:ascii="Consolas" w:eastAsia="Consolas" w:hAnsi="Consolas"/>
          <w:sz w:val="18"/>
        </w:rPr>
        <w:br/>
        <w:t>using SecureShop.Data;</w:t>
      </w:r>
      <w:r>
        <w:rPr>
          <w:rFonts w:ascii="Consolas" w:eastAsia="Consolas" w:hAnsi="Consolas"/>
          <w:sz w:val="18"/>
        </w:rPr>
        <w:br/>
        <w:t>using SecureShop.Models;</w:t>
      </w:r>
      <w:r>
        <w:rPr>
          <w:rFonts w:ascii="Consolas" w:eastAsia="Consolas" w:hAnsi="Consolas"/>
          <w:sz w:val="18"/>
        </w:rPr>
        <w:br/>
        <w:t>using System.ComponentModel.DataAnnotations;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namespace SecureShop.Controllers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[Authorize]</w:t>
      </w:r>
      <w:r>
        <w:rPr>
          <w:rFonts w:ascii="Consolas" w:eastAsia="Consolas" w:hAnsi="Consolas"/>
          <w:sz w:val="18"/>
        </w:rPr>
        <w:br/>
        <w:t xml:space="preserve">    public class OrdersController : Controller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private readonly AppDbContext _db;</w:t>
      </w:r>
      <w:r>
        <w:rPr>
          <w:rFonts w:ascii="Consolas" w:eastAsia="Consolas" w:hAnsi="Consolas"/>
          <w:sz w:val="18"/>
        </w:rPr>
        <w:br/>
        <w:t xml:space="preserve">        private readonly UserManager&lt;ApplicationUser&gt; _userManager;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public OrdersController(AppDbContext db, UserManager&lt;ApplicationUser&gt; userManager)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_db = db;</w:t>
      </w:r>
      <w:r>
        <w:rPr>
          <w:rFonts w:ascii="Consolas" w:eastAsia="Consolas" w:hAnsi="Consolas"/>
          <w:sz w:val="18"/>
        </w:rPr>
        <w:br/>
        <w:t xml:space="preserve">            _userManager = userManager;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br/>
        <w:t xml:space="preserve">        public class CreateOrderVm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[Required] public int ProductId { get; set; }</w:t>
      </w:r>
      <w:r>
        <w:rPr>
          <w:rFonts w:ascii="Consolas" w:eastAsia="Consolas" w:hAnsi="Consolas"/>
          <w:sz w:val="18"/>
        </w:rPr>
        <w:br/>
        <w:t xml:space="preserve">            [Range(1,100)] public int Quantity { get; set; } = 1;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[HttpGet]</w:t>
      </w:r>
      <w:r>
        <w:rPr>
          <w:rFonts w:ascii="Consolas" w:eastAsia="Consolas" w:hAnsi="Consolas"/>
          <w:sz w:val="18"/>
        </w:rPr>
        <w:br/>
        <w:t xml:space="preserve">        public async Task&lt;IActionResult&gt; Create(int productId)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var product = await _db.Products.AsNoTracking().FirstOrDefaultAsync(p =&gt; p.Id == productId);</w:t>
      </w:r>
      <w:r>
        <w:rPr>
          <w:rFonts w:ascii="Consolas" w:eastAsia="Consolas" w:hAnsi="Consolas"/>
          <w:sz w:val="18"/>
        </w:rPr>
        <w:br/>
        <w:t xml:space="preserve">            if (product == null) return NotFound();</w:t>
      </w:r>
      <w:r>
        <w:rPr>
          <w:rFonts w:ascii="Consolas" w:eastAsia="Consolas" w:hAnsi="Consolas"/>
          <w:sz w:val="18"/>
        </w:rPr>
        <w:br/>
        <w:t xml:space="preserve">            ViewBag.Product = product;</w:t>
      </w:r>
      <w:r>
        <w:rPr>
          <w:rFonts w:ascii="Consolas" w:eastAsia="Consolas" w:hAnsi="Consolas"/>
          <w:sz w:val="18"/>
        </w:rPr>
        <w:br/>
        <w:t xml:space="preserve">            return View(new CreateOrderVm { ProductId = productId });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[HttpPost]</w:t>
      </w:r>
      <w:r>
        <w:rPr>
          <w:rFonts w:ascii="Consolas" w:eastAsia="Consolas" w:hAnsi="Consolas"/>
          <w:sz w:val="18"/>
        </w:rPr>
        <w:br/>
        <w:t xml:space="preserve">        [ValidateAntiForgeryToken]</w:t>
      </w:r>
      <w:r>
        <w:rPr>
          <w:rFonts w:ascii="Consolas" w:eastAsia="Consolas" w:hAnsi="Consolas"/>
          <w:sz w:val="18"/>
        </w:rPr>
        <w:br/>
        <w:t xml:space="preserve">        public async Task&lt;IActionResult&gt; Create(CreateOrderVm vm)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if (!ModelState.IsValid)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var product = await _db.Products.AsNoTracking().FirstOrDefaultAsync(p =&gt; p.Id == vm.ProductId);</w:t>
      </w:r>
      <w:r>
        <w:rPr>
          <w:rFonts w:ascii="Consolas" w:eastAsia="Consolas" w:hAnsi="Consolas"/>
          <w:sz w:val="18"/>
        </w:rPr>
        <w:br/>
        <w:t xml:space="preserve">                ViewBag.Product = product;</w:t>
      </w:r>
      <w:r>
        <w:rPr>
          <w:rFonts w:ascii="Consolas" w:eastAsia="Consolas" w:hAnsi="Consolas"/>
          <w:sz w:val="18"/>
        </w:rPr>
        <w:br/>
        <w:t xml:space="preserve">                return View(vm);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var user = await _userManager.GetUserAsync(User);</w:t>
      </w:r>
      <w:r>
        <w:rPr>
          <w:rFonts w:ascii="Consolas" w:eastAsia="Consolas" w:hAnsi="Consolas"/>
          <w:sz w:val="18"/>
        </w:rPr>
        <w:br/>
        <w:t xml:space="preserve">            if (user == null) return Challenge();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    var order = new Order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ProductId = vm.ProductId,</w:t>
      </w:r>
      <w:r>
        <w:rPr>
          <w:rFonts w:ascii="Consolas" w:eastAsia="Consolas" w:hAnsi="Consolas"/>
          <w:sz w:val="18"/>
        </w:rPr>
        <w:br/>
        <w:t xml:space="preserve">                Quantity = vm.Quantity,</w:t>
      </w:r>
      <w:r>
        <w:rPr>
          <w:rFonts w:ascii="Consolas" w:eastAsia="Consolas" w:hAnsi="Consolas"/>
          <w:sz w:val="18"/>
        </w:rPr>
        <w:br/>
        <w:t xml:space="preserve">                UserId = user.Id</w:t>
      </w:r>
      <w:r>
        <w:rPr>
          <w:rFonts w:ascii="Consolas" w:eastAsia="Consolas" w:hAnsi="Consolas"/>
          <w:sz w:val="18"/>
        </w:rPr>
        <w:br/>
        <w:t xml:space="preserve">            };</w:t>
      </w:r>
      <w:r>
        <w:rPr>
          <w:rFonts w:ascii="Consolas" w:eastAsia="Consolas" w:hAnsi="Consolas"/>
          <w:sz w:val="18"/>
        </w:rPr>
        <w:br/>
        <w:t xml:space="preserve">            _db.Orders.Add(order);</w:t>
      </w:r>
      <w:r>
        <w:rPr>
          <w:rFonts w:ascii="Consolas" w:eastAsia="Consolas" w:hAnsi="Consolas"/>
          <w:sz w:val="18"/>
        </w:rPr>
        <w:br/>
        <w:t xml:space="preserve">            await _db.SaveChangesAsync();</w:t>
      </w:r>
      <w:r>
        <w:rPr>
          <w:rFonts w:ascii="Consolas" w:eastAsia="Consolas" w:hAnsi="Consolas"/>
          <w:sz w:val="18"/>
        </w:rPr>
        <w:br/>
        <w:t xml:space="preserve">            return RedirectToAction("Index", "Products");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2E812971" w14:textId="77777777" w:rsidR="00A20CFA" w:rsidRDefault="00000000">
      <w:r>
        <w:rPr>
          <w:b/>
        </w:rPr>
        <w:t>Areas/Admin/Controllers/DashboardController.cs</w:t>
      </w:r>
    </w:p>
    <w:p w14:paraId="2C1FA473" w14:textId="77777777" w:rsidR="00A20CFA" w:rsidRDefault="00000000">
      <w:r>
        <w:rPr>
          <w:rFonts w:ascii="Consolas" w:eastAsia="Consolas" w:hAnsi="Consolas"/>
          <w:sz w:val="18"/>
        </w:rPr>
        <w:t>using Microsoft.AspNetCore.Authorization;</w:t>
      </w:r>
      <w:r>
        <w:rPr>
          <w:rFonts w:ascii="Consolas" w:eastAsia="Consolas" w:hAnsi="Consolas"/>
          <w:sz w:val="18"/>
        </w:rPr>
        <w:br/>
        <w:t>using Microsoft.AspNetCore.Mvc;</w:t>
      </w:r>
      <w:r>
        <w:rPr>
          <w:rFonts w:ascii="Consolas" w:eastAsia="Consolas" w:hAnsi="Consolas"/>
          <w:sz w:val="18"/>
        </w:rPr>
        <w:br/>
        <w:t>using Microsoft.EntityFrameworkCore;</w:t>
      </w:r>
      <w:r>
        <w:rPr>
          <w:rFonts w:ascii="Consolas" w:eastAsia="Consolas" w:hAnsi="Consolas"/>
          <w:sz w:val="18"/>
        </w:rPr>
        <w:br/>
        <w:t>using SecureShop.Data;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>namespace SecureShop.Areas.Admin.Controllers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[Area("Admin")]</w:t>
      </w:r>
      <w:r>
        <w:rPr>
          <w:rFonts w:ascii="Consolas" w:eastAsia="Consolas" w:hAnsi="Consolas"/>
          <w:sz w:val="18"/>
        </w:rPr>
        <w:br/>
        <w:t xml:space="preserve">    [Authorize(Roles = "Admin")]</w:t>
      </w:r>
      <w:r>
        <w:rPr>
          <w:rFonts w:ascii="Consolas" w:eastAsia="Consolas" w:hAnsi="Consolas"/>
          <w:sz w:val="18"/>
        </w:rPr>
        <w:br/>
        <w:t xml:space="preserve">    public class DashboardController : Controller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private readonly AppDbContext _db;</w:t>
      </w:r>
      <w:r>
        <w:rPr>
          <w:rFonts w:ascii="Consolas" w:eastAsia="Consolas" w:hAnsi="Consolas"/>
          <w:sz w:val="18"/>
        </w:rPr>
        <w:br/>
        <w:t xml:space="preserve">        public DashboardController(AppDbContext db) =&gt; _db = db;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public async Task&lt;IActionResult&gt; Index()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var stats = new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Products = await _db.Products.CountAsync(),</w:t>
      </w:r>
      <w:r>
        <w:rPr>
          <w:rFonts w:ascii="Consolas" w:eastAsia="Consolas" w:hAnsi="Consolas"/>
          <w:sz w:val="18"/>
        </w:rPr>
        <w:br/>
        <w:t xml:space="preserve">                Orders = await _db.Orders.CountAsync(),</w:t>
      </w:r>
      <w:r>
        <w:rPr>
          <w:rFonts w:ascii="Consolas" w:eastAsia="Consolas" w:hAnsi="Consolas"/>
          <w:sz w:val="18"/>
        </w:rPr>
        <w:br/>
        <w:t xml:space="preserve">                Reviews = await _db.Reviews.CountAsync()</w:t>
      </w:r>
      <w:r>
        <w:rPr>
          <w:rFonts w:ascii="Consolas" w:eastAsia="Consolas" w:hAnsi="Consolas"/>
          <w:sz w:val="18"/>
        </w:rPr>
        <w:br/>
        <w:t xml:space="preserve">            };</w:t>
      </w:r>
      <w:r>
        <w:rPr>
          <w:rFonts w:ascii="Consolas" w:eastAsia="Consolas" w:hAnsi="Consolas"/>
          <w:sz w:val="18"/>
        </w:rPr>
        <w:br/>
        <w:t xml:space="preserve">            return View(stats);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</w:p>
    <w:p w14:paraId="54F4A5CB" w14:textId="77777777" w:rsidR="00A20CFA" w:rsidRDefault="00000000">
      <w:r>
        <w:rPr>
          <w:b/>
        </w:rPr>
        <w:t>_ViewImports.cshtml</w:t>
      </w:r>
    </w:p>
    <w:p w14:paraId="48894AAA" w14:textId="77777777" w:rsidR="00A20CFA" w:rsidRDefault="00000000">
      <w:r>
        <w:rPr>
          <w:rFonts w:ascii="Consolas" w:eastAsia="Consolas" w:hAnsi="Consolas"/>
          <w:sz w:val="18"/>
        </w:rPr>
        <w:t>@addTagHelper *, Microsoft.AspNetCore.Mvc.TagHelpers</w:t>
      </w:r>
      <w:r>
        <w:rPr>
          <w:rFonts w:ascii="Consolas" w:eastAsia="Consolas" w:hAnsi="Consolas"/>
          <w:sz w:val="18"/>
        </w:rPr>
        <w:br/>
        <w:t>@using SecureShop.Models</w:t>
      </w:r>
      <w:r>
        <w:rPr>
          <w:rFonts w:ascii="Consolas" w:eastAsia="Consolas" w:hAnsi="Consolas"/>
          <w:sz w:val="18"/>
        </w:rPr>
        <w:br/>
      </w:r>
    </w:p>
    <w:p w14:paraId="56024781" w14:textId="77777777" w:rsidR="00A20CFA" w:rsidRDefault="00000000">
      <w:r>
        <w:rPr>
          <w:b/>
        </w:rPr>
        <w:t>Views/Shared/_Layout.cshtml</w:t>
      </w:r>
    </w:p>
    <w:p w14:paraId="307E0159" w14:textId="77777777" w:rsidR="00A20CFA" w:rsidRDefault="00000000">
      <w:r>
        <w:rPr>
          <w:rFonts w:ascii="Consolas" w:eastAsia="Consolas" w:hAnsi="Consolas"/>
          <w:sz w:val="18"/>
        </w:rPr>
        <w:t>&lt;!DOCTYPE html&gt;</w:t>
      </w:r>
      <w:r>
        <w:rPr>
          <w:rFonts w:ascii="Consolas" w:eastAsia="Consolas" w:hAnsi="Consolas"/>
          <w:sz w:val="18"/>
        </w:rPr>
        <w:br/>
        <w:t>&lt;html lang="en"&gt;</w:t>
      </w:r>
      <w:r>
        <w:rPr>
          <w:rFonts w:ascii="Consolas" w:eastAsia="Consolas" w:hAnsi="Consolas"/>
          <w:sz w:val="18"/>
        </w:rPr>
        <w:br/>
        <w:t>&lt;head&gt;</w:t>
      </w:r>
      <w:r>
        <w:rPr>
          <w:rFonts w:ascii="Consolas" w:eastAsia="Consolas" w:hAnsi="Consolas"/>
          <w:sz w:val="18"/>
        </w:rPr>
        <w:br/>
        <w:t xml:space="preserve">    &lt;meta charset="utf-8" /&gt;</w:t>
      </w:r>
      <w:r>
        <w:rPr>
          <w:rFonts w:ascii="Consolas" w:eastAsia="Consolas" w:hAnsi="Consolas"/>
          <w:sz w:val="18"/>
        </w:rPr>
        <w:br/>
        <w:t xml:space="preserve">    &lt;meta name="viewport" content="width=device-width, initial-scale=1.0" /&gt;</w:t>
      </w:r>
      <w:r>
        <w:rPr>
          <w:rFonts w:ascii="Consolas" w:eastAsia="Consolas" w:hAnsi="Consolas"/>
          <w:sz w:val="18"/>
        </w:rPr>
        <w:br/>
        <w:t xml:space="preserve">    &lt;title&gt;SecureShop - @ViewData["Title"]&lt;/title&gt;</w:t>
      </w:r>
      <w:r>
        <w:rPr>
          <w:rFonts w:ascii="Consolas" w:eastAsia="Consolas" w:hAnsi="Consolas"/>
          <w:sz w:val="18"/>
        </w:rPr>
        <w:br/>
        <w:t xml:space="preserve">    &lt;link rel="stylesheet" href="~/css/site.css" /&gt;</w:t>
      </w:r>
      <w:r>
        <w:rPr>
          <w:rFonts w:ascii="Consolas" w:eastAsia="Consolas" w:hAnsi="Consolas"/>
          <w:sz w:val="18"/>
        </w:rPr>
        <w:br/>
        <w:t>&lt;/head&gt;</w:t>
      </w:r>
      <w:r>
        <w:rPr>
          <w:rFonts w:ascii="Consolas" w:eastAsia="Consolas" w:hAnsi="Consolas"/>
          <w:sz w:val="18"/>
        </w:rPr>
        <w:br/>
        <w:t>&lt;body&gt;</w:t>
      </w:r>
      <w:r>
        <w:rPr>
          <w:rFonts w:ascii="Consolas" w:eastAsia="Consolas" w:hAnsi="Consolas"/>
          <w:sz w:val="18"/>
        </w:rPr>
        <w:br/>
        <w:t xml:space="preserve">    &lt;header&gt;</w:t>
      </w:r>
      <w:r>
        <w:rPr>
          <w:rFonts w:ascii="Consolas" w:eastAsia="Consolas" w:hAnsi="Consolas"/>
          <w:sz w:val="18"/>
        </w:rPr>
        <w:br/>
        <w:t xml:space="preserve">        &lt;nav&gt;</w:t>
      </w:r>
      <w:r>
        <w:rPr>
          <w:rFonts w:ascii="Consolas" w:eastAsia="Consolas" w:hAnsi="Consolas"/>
          <w:sz w:val="18"/>
        </w:rPr>
        <w:br/>
        <w:t xml:space="preserve">            &lt;a asp-controller="Products" asp-action="Index"&gt;Products&lt;/a&gt;</w:t>
      </w:r>
      <w:r>
        <w:rPr>
          <w:rFonts w:ascii="Consolas" w:eastAsia="Consolas" w:hAnsi="Consolas"/>
          <w:sz w:val="18"/>
        </w:rPr>
        <w:br/>
        <w:t xml:space="preserve">            @if (User.Identity?.IsAuthenticated ?? false)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&lt;span&gt;Hello, @User.Identity!.Name&lt;/span&gt;</w:t>
      </w:r>
      <w:r>
        <w:rPr>
          <w:rFonts w:ascii="Consolas" w:eastAsia="Consolas" w:hAnsi="Consolas"/>
          <w:sz w:val="18"/>
        </w:rPr>
        <w:br/>
        <w:t xml:space="preserve">                &lt;form asp-controller="Account" asp-action="Logout" method="post" style="display:inline;"&gt;</w:t>
      </w:r>
      <w:r>
        <w:rPr>
          <w:rFonts w:ascii="Consolas" w:eastAsia="Consolas" w:hAnsi="Consolas"/>
          <w:sz w:val="18"/>
        </w:rPr>
        <w:br/>
        <w:t xml:space="preserve">                    &lt;button type="submit"&gt;Logout&lt;/button&gt;</w:t>
      </w:r>
      <w:r>
        <w:rPr>
          <w:rFonts w:ascii="Consolas" w:eastAsia="Consolas" w:hAnsi="Consolas"/>
          <w:sz w:val="18"/>
        </w:rPr>
        <w:br/>
        <w:t xml:space="preserve">                    @Html.AntiForgeryToken()</w:t>
      </w:r>
      <w:r>
        <w:rPr>
          <w:rFonts w:ascii="Consolas" w:eastAsia="Consolas" w:hAnsi="Consolas"/>
          <w:sz w:val="18"/>
        </w:rPr>
        <w:br/>
        <w:t xml:space="preserve">                &lt;/form&gt;</w:t>
      </w:r>
      <w:r>
        <w:rPr>
          <w:rFonts w:ascii="Consolas" w:eastAsia="Consolas" w:hAnsi="Consolas"/>
          <w:sz w:val="18"/>
        </w:rPr>
        <w:br/>
        <w:t xml:space="preserve">                @if (User.IsInRole("Admin"))</w:t>
      </w:r>
      <w:r>
        <w:rPr>
          <w:rFonts w:ascii="Consolas" w:eastAsia="Consolas" w:hAnsi="Consolas"/>
          <w:sz w:val="18"/>
        </w:rPr>
        <w:br/>
        <w:t xml:space="preserve">                {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            &lt;a asp-area="Admin" asp-controller="Dashboard" asp-action="Index"&gt;Admin&lt;/a&gt;</w:t>
      </w:r>
      <w:r>
        <w:rPr>
          <w:rFonts w:ascii="Consolas" w:eastAsia="Consolas" w:hAnsi="Consolas"/>
          <w:sz w:val="18"/>
        </w:rPr>
        <w:br/>
        <w:t xml:space="preserve">                }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  <w:t xml:space="preserve">            else</w:t>
      </w:r>
      <w:r>
        <w:rPr>
          <w:rFonts w:ascii="Consolas" w:eastAsia="Consolas" w:hAnsi="Consolas"/>
          <w:sz w:val="18"/>
        </w:rPr>
        <w:br/>
        <w:t xml:space="preserve">            {</w:t>
      </w:r>
      <w:r>
        <w:rPr>
          <w:rFonts w:ascii="Consolas" w:eastAsia="Consolas" w:hAnsi="Consolas"/>
          <w:sz w:val="18"/>
        </w:rPr>
        <w:br/>
        <w:t xml:space="preserve">                &lt;a asp-controller="Account" asp-action="Login"&gt;Login&lt;/a&gt;</w:t>
      </w:r>
      <w:r>
        <w:rPr>
          <w:rFonts w:ascii="Consolas" w:eastAsia="Consolas" w:hAnsi="Consolas"/>
          <w:sz w:val="18"/>
        </w:rPr>
        <w:br/>
        <w:t xml:space="preserve">                &lt;a asp-controller="Account" asp-action="Register"&gt;Register&lt;/a&gt;</w:t>
      </w:r>
      <w:r>
        <w:rPr>
          <w:rFonts w:ascii="Consolas" w:eastAsia="Consolas" w:hAnsi="Consolas"/>
          <w:sz w:val="18"/>
        </w:rPr>
        <w:br/>
        <w:t xml:space="preserve">            }</w:t>
      </w:r>
      <w:r>
        <w:rPr>
          <w:rFonts w:ascii="Consolas" w:eastAsia="Consolas" w:hAnsi="Consolas"/>
          <w:sz w:val="18"/>
        </w:rPr>
        <w:br/>
        <w:t xml:space="preserve">        &lt;/nav&gt;</w:t>
      </w:r>
      <w:r>
        <w:rPr>
          <w:rFonts w:ascii="Consolas" w:eastAsia="Consolas" w:hAnsi="Consolas"/>
          <w:sz w:val="18"/>
        </w:rPr>
        <w:br/>
        <w:t xml:space="preserve">    &lt;/header&gt;</w:t>
      </w:r>
      <w:r>
        <w:rPr>
          <w:rFonts w:ascii="Consolas" w:eastAsia="Consolas" w:hAnsi="Consolas"/>
          <w:sz w:val="18"/>
        </w:rPr>
        <w:br/>
        <w:t xml:space="preserve">    &lt;div class="container"&gt;</w:t>
      </w:r>
      <w:r>
        <w:rPr>
          <w:rFonts w:ascii="Consolas" w:eastAsia="Consolas" w:hAnsi="Consolas"/>
          <w:sz w:val="18"/>
        </w:rPr>
        <w:br/>
        <w:t xml:space="preserve">        @RenderBody()</w:t>
      </w:r>
      <w:r>
        <w:rPr>
          <w:rFonts w:ascii="Consolas" w:eastAsia="Consolas" w:hAnsi="Consolas"/>
          <w:sz w:val="18"/>
        </w:rPr>
        <w:br/>
        <w:t xml:space="preserve">    &lt;/div&gt;</w:t>
      </w:r>
      <w:r>
        <w:rPr>
          <w:rFonts w:ascii="Consolas" w:eastAsia="Consolas" w:hAnsi="Consolas"/>
          <w:sz w:val="18"/>
        </w:rPr>
        <w:br/>
        <w:t xml:space="preserve">    &lt;partial name="_ValidationScriptsPartial" /&gt;</w:t>
      </w:r>
      <w:r>
        <w:rPr>
          <w:rFonts w:ascii="Consolas" w:eastAsia="Consolas" w:hAnsi="Consolas"/>
          <w:sz w:val="18"/>
        </w:rPr>
        <w:br/>
        <w:t>&lt;/body&gt;</w:t>
      </w:r>
      <w:r>
        <w:rPr>
          <w:rFonts w:ascii="Consolas" w:eastAsia="Consolas" w:hAnsi="Consolas"/>
          <w:sz w:val="18"/>
        </w:rPr>
        <w:br/>
        <w:t>&lt;/html&gt;</w:t>
      </w:r>
      <w:r>
        <w:rPr>
          <w:rFonts w:ascii="Consolas" w:eastAsia="Consolas" w:hAnsi="Consolas"/>
          <w:sz w:val="18"/>
        </w:rPr>
        <w:br/>
      </w:r>
    </w:p>
    <w:p w14:paraId="6D0672DE" w14:textId="77777777" w:rsidR="00A20CFA" w:rsidRDefault="00000000">
      <w:r>
        <w:rPr>
          <w:b/>
        </w:rPr>
        <w:t>Views/Shared/_ValidationScriptsPartial.cshtml</w:t>
      </w:r>
    </w:p>
    <w:p w14:paraId="2B71B00D" w14:textId="77777777" w:rsidR="00A20CFA" w:rsidRDefault="00000000">
      <w:r>
        <w:rPr>
          <w:rFonts w:ascii="Consolas" w:eastAsia="Consolas" w:hAnsi="Consolas"/>
          <w:sz w:val="18"/>
        </w:rPr>
        <w:t>&lt;environment include="Development"&gt;</w:t>
      </w:r>
      <w:r>
        <w:rPr>
          <w:rFonts w:ascii="Consolas" w:eastAsia="Consolas" w:hAnsi="Consolas"/>
          <w:sz w:val="18"/>
        </w:rPr>
        <w:br/>
        <w:t xml:space="preserve">    &lt;script src="https://code.jquery.com/jquery-3.7.1.min.js"&gt;&lt;/script&gt;</w:t>
      </w:r>
      <w:r>
        <w:rPr>
          <w:rFonts w:ascii="Consolas" w:eastAsia="Consolas" w:hAnsi="Consolas"/>
          <w:sz w:val="18"/>
        </w:rPr>
        <w:br/>
        <w:t xml:space="preserve">    &lt;script src="https://cdnjs.cloudflare.com/ajax/libs/jquery-validate/1.19.5/jquery.validate.min.js"&gt;&lt;/script&gt;</w:t>
      </w:r>
      <w:r>
        <w:rPr>
          <w:rFonts w:ascii="Consolas" w:eastAsia="Consolas" w:hAnsi="Consolas"/>
          <w:sz w:val="18"/>
        </w:rPr>
        <w:br/>
        <w:t xml:space="preserve">    &lt;script src="https://cdnjs.cloudflare.com/ajax/libs/jquery-validation-unobtrusive/3.2.12/jquery.validate.unobtrusive.min.js"&gt;&lt;/script&gt;</w:t>
      </w:r>
      <w:r>
        <w:rPr>
          <w:rFonts w:ascii="Consolas" w:eastAsia="Consolas" w:hAnsi="Consolas"/>
          <w:sz w:val="18"/>
        </w:rPr>
        <w:br/>
        <w:t>&lt;/environment&gt;</w:t>
      </w:r>
      <w:r>
        <w:rPr>
          <w:rFonts w:ascii="Consolas" w:eastAsia="Consolas" w:hAnsi="Consolas"/>
          <w:sz w:val="18"/>
        </w:rPr>
        <w:br/>
      </w:r>
    </w:p>
    <w:p w14:paraId="437BB0DF" w14:textId="77777777" w:rsidR="00A20CFA" w:rsidRDefault="00000000">
      <w:r>
        <w:rPr>
          <w:b/>
        </w:rPr>
        <w:t>Views/Shared/Error.cshtml</w:t>
      </w:r>
    </w:p>
    <w:p w14:paraId="7B3D4628" w14:textId="77777777" w:rsidR="00A20CFA" w:rsidRDefault="00000000">
      <w:r>
        <w:rPr>
          <w:rFonts w:ascii="Consolas" w:eastAsia="Consolas" w:hAnsi="Consolas"/>
          <w:sz w:val="18"/>
        </w:rPr>
        <w:t>@{</w:t>
      </w:r>
      <w:r>
        <w:rPr>
          <w:rFonts w:ascii="Consolas" w:eastAsia="Consolas" w:hAnsi="Consolas"/>
          <w:sz w:val="18"/>
        </w:rPr>
        <w:br/>
        <w:t xml:space="preserve">    Layout = "_Layout";</w:t>
      </w:r>
      <w:r>
        <w:rPr>
          <w:rFonts w:ascii="Consolas" w:eastAsia="Consolas" w:hAnsi="Consolas"/>
          <w:sz w:val="18"/>
        </w:rPr>
        <w:br/>
        <w:t xml:space="preserve">    ViewData["Title"] = "Error";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  <w:t>&lt;h2&gt;Something went wrong.&lt;/h2&gt;</w:t>
      </w:r>
      <w:r>
        <w:rPr>
          <w:rFonts w:ascii="Consolas" w:eastAsia="Consolas" w:hAnsi="Consolas"/>
          <w:sz w:val="18"/>
        </w:rPr>
        <w:br/>
        <w:t>&lt;p&gt;Please try again later.&lt;/p&gt;</w:t>
      </w:r>
      <w:r>
        <w:rPr>
          <w:rFonts w:ascii="Consolas" w:eastAsia="Consolas" w:hAnsi="Consolas"/>
          <w:sz w:val="18"/>
        </w:rPr>
        <w:br/>
      </w:r>
    </w:p>
    <w:p w14:paraId="78B962FD" w14:textId="77777777" w:rsidR="00A20CFA" w:rsidRDefault="00000000">
      <w:r>
        <w:rPr>
          <w:b/>
        </w:rPr>
        <w:t>Views/Account/Login.cshtml</w:t>
      </w:r>
    </w:p>
    <w:p w14:paraId="7B178ADA" w14:textId="77777777" w:rsidR="00A20CFA" w:rsidRDefault="00000000">
      <w:r>
        <w:rPr>
          <w:rFonts w:ascii="Consolas" w:eastAsia="Consolas" w:hAnsi="Consolas"/>
          <w:sz w:val="18"/>
        </w:rPr>
        <w:t>@model SecureShop.Controllers.LoginViewModel</w:t>
      </w:r>
      <w:r>
        <w:rPr>
          <w:rFonts w:ascii="Consolas" w:eastAsia="Consolas" w:hAnsi="Consolas"/>
          <w:sz w:val="18"/>
        </w:rPr>
        <w:br/>
        <w:t>@{</w:t>
      </w:r>
      <w:r>
        <w:rPr>
          <w:rFonts w:ascii="Consolas" w:eastAsia="Consolas" w:hAnsi="Consolas"/>
          <w:sz w:val="18"/>
        </w:rPr>
        <w:br/>
        <w:t xml:space="preserve">    Layout = "_Layout";</w:t>
      </w:r>
      <w:r>
        <w:rPr>
          <w:rFonts w:ascii="Consolas" w:eastAsia="Consolas" w:hAnsi="Consolas"/>
          <w:sz w:val="18"/>
        </w:rPr>
        <w:br/>
        <w:t xml:space="preserve">    ViewData["Title"] = "Login";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  <w:t>&lt;h2&gt;Login&lt;/h2&gt;</w:t>
      </w:r>
      <w:r>
        <w:rPr>
          <w:rFonts w:ascii="Consolas" w:eastAsia="Consolas" w:hAnsi="Consolas"/>
          <w:sz w:val="18"/>
        </w:rPr>
        <w:br/>
        <w:t>&lt;form asp-action="Login" method="post"&gt;</w:t>
      </w:r>
      <w:r>
        <w:rPr>
          <w:rFonts w:ascii="Consolas" w:eastAsia="Consolas" w:hAnsi="Consolas"/>
          <w:sz w:val="18"/>
        </w:rPr>
        <w:br/>
        <w:t xml:space="preserve">    &lt;div&gt;</w:t>
      </w:r>
      <w:r>
        <w:rPr>
          <w:rFonts w:ascii="Consolas" w:eastAsia="Consolas" w:hAnsi="Consolas"/>
          <w:sz w:val="18"/>
        </w:rPr>
        <w:br/>
        <w:t xml:space="preserve">        &lt;label asp-for="Email"&gt;&lt;/label&gt;</w:t>
      </w:r>
      <w:r>
        <w:rPr>
          <w:rFonts w:ascii="Consolas" w:eastAsia="Consolas" w:hAnsi="Consolas"/>
          <w:sz w:val="18"/>
        </w:rPr>
        <w:br/>
        <w:t xml:space="preserve">        &lt;input asp-for="Email" /&gt;</w:t>
      </w:r>
      <w:r>
        <w:rPr>
          <w:rFonts w:ascii="Consolas" w:eastAsia="Consolas" w:hAnsi="Consolas"/>
          <w:sz w:val="18"/>
        </w:rPr>
        <w:br/>
        <w:t xml:space="preserve">        &lt;span asp-validation-for="Email"&gt;&lt;/span&gt;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&lt;/div&gt;</w:t>
      </w:r>
      <w:r>
        <w:rPr>
          <w:rFonts w:ascii="Consolas" w:eastAsia="Consolas" w:hAnsi="Consolas"/>
          <w:sz w:val="18"/>
        </w:rPr>
        <w:br/>
        <w:t xml:space="preserve">    &lt;div&gt;</w:t>
      </w:r>
      <w:r>
        <w:rPr>
          <w:rFonts w:ascii="Consolas" w:eastAsia="Consolas" w:hAnsi="Consolas"/>
          <w:sz w:val="18"/>
        </w:rPr>
        <w:br/>
        <w:t xml:space="preserve">        &lt;label asp-for="Password"&gt;&lt;/label&gt;</w:t>
      </w:r>
      <w:r>
        <w:rPr>
          <w:rFonts w:ascii="Consolas" w:eastAsia="Consolas" w:hAnsi="Consolas"/>
          <w:sz w:val="18"/>
        </w:rPr>
        <w:br/>
        <w:t xml:space="preserve">        &lt;input asp-for="Password" type="password" /&gt;</w:t>
      </w:r>
      <w:r>
        <w:rPr>
          <w:rFonts w:ascii="Consolas" w:eastAsia="Consolas" w:hAnsi="Consolas"/>
          <w:sz w:val="18"/>
        </w:rPr>
        <w:br/>
        <w:t xml:space="preserve">        &lt;span asp-validation-for="Password"&gt;&lt;/span&gt;</w:t>
      </w:r>
      <w:r>
        <w:rPr>
          <w:rFonts w:ascii="Consolas" w:eastAsia="Consolas" w:hAnsi="Consolas"/>
          <w:sz w:val="18"/>
        </w:rPr>
        <w:br/>
        <w:t xml:space="preserve">    &lt;/div&gt;</w:t>
      </w:r>
      <w:r>
        <w:rPr>
          <w:rFonts w:ascii="Consolas" w:eastAsia="Consolas" w:hAnsi="Consolas"/>
          <w:sz w:val="18"/>
        </w:rPr>
        <w:br/>
        <w:t xml:space="preserve">    &lt;div&gt;</w:t>
      </w:r>
      <w:r>
        <w:rPr>
          <w:rFonts w:ascii="Consolas" w:eastAsia="Consolas" w:hAnsi="Consolas"/>
          <w:sz w:val="18"/>
        </w:rPr>
        <w:br/>
        <w:t xml:space="preserve">        &lt;input asp-for="RememberMe" type="checkbox" /&gt; Remember me</w:t>
      </w:r>
      <w:r>
        <w:rPr>
          <w:rFonts w:ascii="Consolas" w:eastAsia="Consolas" w:hAnsi="Consolas"/>
          <w:sz w:val="18"/>
        </w:rPr>
        <w:br/>
        <w:t xml:space="preserve">    &lt;/div&gt;</w:t>
      </w:r>
      <w:r>
        <w:rPr>
          <w:rFonts w:ascii="Consolas" w:eastAsia="Consolas" w:hAnsi="Consolas"/>
          <w:sz w:val="18"/>
        </w:rPr>
        <w:br/>
        <w:t xml:space="preserve">    &lt;button type="submit"&gt;Login&lt;/button&gt;</w:t>
      </w:r>
      <w:r>
        <w:rPr>
          <w:rFonts w:ascii="Consolas" w:eastAsia="Consolas" w:hAnsi="Consolas"/>
          <w:sz w:val="18"/>
        </w:rPr>
        <w:br/>
        <w:t xml:space="preserve">    @Html.AntiForgeryToken()</w:t>
      </w:r>
      <w:r>
        <w:rPr>
          <w:rFonts w:ascii="Consolas" w:eastAsia="Consolas" w:hAnsi="Consolas"/>
          <w:sz w:val="18"/>
        </w:rPr>
        <w:br/>
        <w:t>&lt;/form&gt;</w:t>
      </w:r>
      <w:r>
        <w:rPr>
          <w:rFonts w:ascii="Consolas" w:eastAsia="Consolas" w:hAnsi="Consolas"/>
          <w:sz w:val="18"/>
        </w:rPr>
        <w:br/>
        <w:t>&lt;div asp-validation-summary="All"&gt;&lt;/div&gt;</w:t>
      </w:r>
      <w:r>
        <w:rPr>
          <w:rFonts w:ascii="Consolas" w:eastAsia="Consolas" w:hAnsi="Consolas"/>
          <w:sz w:val="18"/>
        </w:rPr>
        <w:br/>
      </w:r>
    </w:p>
    <w:p w14:paraId="5136D2A4" w14:textId="77777777" w:rsidR="00A20CFA" w:rsidRDefault="00000000">
      <w:r>
        <w:rPr>
          <w:b/>
        </w:rPr>
        <w:t>Views/Account/Register.cshtml</w:t>
      </w:r>
    </w:p>
    <w:p w14:paraId="3F3BCAC0" w14:textId="77777777" w:rsidR="00A20CFA" w:rsidRDefault="00000000">
      <w:r>
        <w:rPr>
          <w:rFonts w:ascii="Consolas" w:eastAsia="Consolas" w:hAnsi="Consolas"/>
          <w:sz w:val="18"/>
        </w:rPr>
        <w:t>@model SecureShop.Controllers.RegisterViewModel</w:t>
      </w:r>
      <w:r>
        <w:rPr>
          <w:rFonts w:ascii="Consolas" w:eastAsia="Consolas" w:hAnsi="Consolas"/>
          <w:sz w:val="18"/>
        </w:rPr>
        <w:br/>
        <w:t>@{</w:t>
      </w:r>
      <w:r>
        <w:rPr>
          <w:rFonts w:ascii="Consolas" w:eastAsia="Consolas" w:hAnsi="Consolas"/>
          <w:sz w:val="18"/>
        </w:rPr>
        <w:br/>
        <w:t xml:space="preserve">    Layout = "_Layout";</w:t>
      </w:r>
      <w:r>
        <w:rPr>
          <w:rFonts w:ascii="Consolas" w:eastAsia="Consolas" w:hAnsi="Consolas"/>
          <w:sz w:val="18"/>
        </w:rPr>
        <w:br/>
        <w:t xml:space="preserve">    ViewData["Title"] = "Register";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  <w:t>&lt;h2&gt;Register&lt;/h2&gt;</w:t>
      </w:r>
      <w:r>
        <w:rPr>
          <w:rFonts w:ascii="Consolas" w:eastAsia="Consolas" w:hAnsi="Consolas"/>
          <w:sz w:val="18"/>
        </w:rPr>
        <w:br/>
        <w:t>&lt;form asp-action="Register" method="post" novalidate&gt;</w:t>
      </w:r>
      <w:r>
        <w:rPr>
          <w:rFonts w:ascii="Consolas" w:eastAsia="Consolas" w:hAnsi="Consolas"/>
          <w:sz w:val="18"/>
        </w:rPr>
        <w:br/>
        <w:t xml:space="preserve">    &lt;div&gt;</w:t>
      </w:r>
      <w:r>
        <w:rPr>
          <w:rFonts w:ascii="Consolas" w:eastAsia="Consolas" w:hAnsi="Consolas"/>
          <w:sz w:val="18"/>
        </w:rPr>
        <w:br/>
        <w:t xml:space="preserve">        &lt;label asp-for="Email"&gt;&lt;/label&gt;</w:t>
      </w:r>
      <w:r>
        <w:rPr>
          <w:rFonts w:ascii="Consolas" w:eastAsia="Consolas" w:hAnsi="Consolas"/>
          <w:sz w:val="18"/>
        </w:rPr>
        <w:br/>
        <w:t xml:space="preserve">        &lt;input asp-for="Email" /&gt;</w:t>
      </w:r>
      <w:r>
        <w:rPr>
          <w:rFonts w:ascii="Consolas" w:eastAsia="Consolas" w:hAnsi="Consolas"/>
          <w:sz w:val="18"/>
        </w:rPr>
        <w:br/>
        <w:t xml:space="preserve">        &lt;span asp-validation-for="Email"&gt;&lt;/span&gt;</w:t>
      </w:r>
      <w:r>
        <w:rPr>
          <w:rFonts w:ascii="Consolas" w:eastAsia="Consolas" w:hAnsi="Consolas"/>
          <w:sz w:val="18"/>
        </w:rPr>
        <w:br/>
        <w:t xml:space="preserve">    &lt;/div&gt;</w:t>
      </w:r>
      <w:r>
        <w:rPr>
          <w:rFonts w:ascii="Consolas" w:eastAsia="Consolas" w:hAnsi="Consolas"/>
          <w:sz w:val="18"/>
        </w:rPr>
        <w:br/>
        <w:t xml:space="preserve">    &lt;div&gt;</w:t>
      </w:r>
      <w:r>
        <w:rPr>
          <w:rFonts w:ascii="Consolas" w:eastAsia="Consolas" w:hAnsi="Consolas"/>
          <w:sz w:val="18"/>
        </w:rPr>
        <w:br/>
        <w:t xml:space="preserve">        &lt;label asp-for="FullName"&gt;&lt;/label&gt;</w:t>
      </w:r>
      <w:r>
        <w:rPr>
          <w:rFonts w:ascii="Consolas" w:eastAsia="Consolas" w:hAnsi="Consolas"/>
          <w:sz w:val="18"/>
        </w:rPr>
        <w:br/>
        <w:t xml:space="preserve">        &lt;input asp-for="FullName" /&gt;</w:t>
      </w:r>
      <w:r>
        <w:rPr>
          <w:rFonts w:ascii="Consolas" w:eastAsia="Consolas" w:hAnsi="Consolas"/>
          <w:sz w:val="18"/>
        </w:rPr>
        <w:br/>
        <w:t xml:space="preserve">        &lt;span asp-validation-for="FullName"&gt;&lt;/span&gt;</w:t>
      </w:r>
      <w:r>
        <w:rPr>
          <w:rFonts w:ascii="Consolas" w:eastAsia="Consolas" w:hAnsi="Consolas"/>
          <w:sz w:val="18"/>
        </w:rPr>
        <w:br/>
        <w:t xml:space="preserve">    &lt;/div&gt;</w:t>
      </w:r>
      <w:r>
        <w:rPr>
          <w:rFonts w:ascii="Consolas" w:eastAsia="Consolas" w:hAnsi="Consolas"/>
          <w:sz w:val="18"/>
        </w:rPr>
        <w:br/>
        <w:t xml:space="preserve">    &lt;div&gt;</w:t>
      </w:r>
      <w:r>
        <w:rPr>
          <w:rFonts w:ascii="Consolas" w:eastAsia="Consolas" w:hAnsi="Consolas"/>
          <w:sz w:val="18"/>
        </w:rPr>
        <w:br/>
        <w:t xml:space="preserve">        &lt;label asp-for="Password"&gt;&lt;/label&gt;</w:t>
      </w:r>
      <w:r>
        <w:rPr>
          <w:rFonts w:ascii="Consolas" w:eastAsia="Consolas" w:hAnsi="Consolas"/>
          <w:sz w:val="18"/>
        </w:rPr>
        <w:br/>
        <w:t xml:space="preserve">        &lt;input asp-for="Password" type="password" /&gt;</w:t>
      </w:r>
      <w:r>
        <w:rPr>
          <w:rFonts w:ascii="Consolas" w:eastAsia="Consolas" w:hAnsi="Consolas"/>
          <w:sz w:val="18"/>
        </w:rPr>
        <w:br/>
        <w:t xml:space="preserve">        &lt;span asp-validation-for="Password"&gt;&lt;/span&gt;</w:t>
      </w:r>
      <w:r>
        <w:rPr>
          <w:rFonts w:ascii="Consolas" w:eastAsia="Consolas" w:hAnsi="Consolas"/>
          <w:sz w:val="18"/>
        </w:rPr>
        <w:br/>
        <w:t xml:space="preserve">    &lt;/div&gt;</w:t>
      </w:r>
      <w:r>
        <w:rPr>
          <w:rFonts w:ascii="Consolas" w:eastAsia="Consolas" w:hAnsi="Consolas"/>
          <w:sz w:val="18"/>
        </w:rPr>
        <w:br/>
        <w:t xml:space="preserve">    &lt;div&gt;</w:t>
      </w:r>
      <w:r>
        <w:rPr>
          <w:rFonts w:ascii="Consolas" w:eastAsia="Consolas" w:hAnsi="Consolas"/>
          <w:sz w:val="18"/>
        </w:rPr>
        <w:br/>
        <w:t xml:space="preserve">        &lt;label asp-for="ConfirmPassword"&gt;&lt;/label&gt;</w:t>
      </w:r>
      <w:r>
        <w:rPr>
          <w:rFonts w:ascii="Consolas" w:eastAsia="Consolas" w:hAnsi="Consolas"/>
          <w:sz w:val="18"/>
        </w:rPr>
        <w:br/>
        <w:t xml:space="preserve">        &lt;input asp-for="ConfirmPassword" type="password" /&gt;</w:t>
      </w:r>
      <w:r>
        <w:rPr>
          <w:rFonts w:ascii="Consolas" w:eastAsia="Consolas" w:hAnsi="Consolas"/>
          <w:sz w:val="18"/>
        </w:rPr>
        <w:br/>
        <w:t xml:space="preserve">        &lt;span asp-validation-for="ConfirmPassword"&gt;&lt;/span&gt;</w:t>
      </w:r>
      <w:r>
        <w:rPr>
          <w:rFonts w:ascii="Consolas" w:eastAsia="Consolas" w:hAnsi="Consolas"/>
          <w:sz w:val="18"/>
        </w:rPr>
        <w:br/>
        <w:t xml:space="preserve">    &lt;/div&gt;</w:t>
      </w:r>
      <w:r>
        <w:rPr>
          <w:rFonts w:ascii="Consolas" w:eastAsia="Consolas" w:hAnsi="Consolas"/>
          <w:sz w:val="18"/>
        </w:rPr>
        <w:br/>
        <w:t xml:space="preserve">    &lt;button type="submit"&gt;Register&lt;/button&gt;</w:t>
      </w:r>
      <w:r>
        <w:rPr>
          <w:rFonts w:ascii="Consolas" w:eastAsia="Consolas" w:hAnsi="Consolas"/>
          <w:sz w:val="18"/>
        </w:rPr>
        <w:br/>
        <w:t xml:space="preserve">    @Html.AntiForgeryToken()</w:t>
      </w:r>
      <w:r>
        <w:rPr>
          <w:rFonts w:ascii="Consolas" w:eastAsia="Consolas" w:hAnsi="Consolas"/>
          <w:sz w:val="18"/>
        </w:rPr>
        <w:br/>
        <w:t>&lt;/form&gt;</w:t>
      </w:r>
      <w:r>
        <w:rPr>
          <w:rFonts w:ascii="Consolas" w:eastAsia="Consolas" w:hAnsi="Consolas"/>
          <w:sz w:val="18"/>
        </w:rPr>
        <w:br/>
        <w:t>&lt;div asp-validation-summary="All"&gt;&lt;/div&gt;</w:t>
      </w:r>
      <w:r>
        <w:rPr>
          <w:rFonts w:ascii="Consolas" w:eastAsia="Consolas" w:hAnsi="Consolas"/>
          <w:sz w:val="18"/>
        </w:rPr>
        <w:br/>
      </w:r>
    </w:p>
    <w:p w14:paraId="73DDF42D" w14:textId="77777777" w:rsidR="00A20CFA" w:rsidRDefault="00000000">
      <w:r>
        <w:rPr>
          <w:b/>
        </w:rPr>
        <w:t>Views/Products/Index.cshtml</w:t>
      </w:r>
    </w:p>
    <w:p w14:paraId="24ED46AE" w14:textId="77777777" w:rsidR="00A20CFA" w:rsidRDefault="00000000">
      <w:r>
        <w:rPr>
          <w:rFonts w:ascii="Consolas" w:eastAsia="Consolas" w:hAnsi="Consolas"/>
          <w:sz w:val="18"/>
        </w:rPr>
        <w:lastRenderedPageBreak/>
        <w:t>@model IEnumerable&lt;SecureShop.Models.Product&gt;</w:t>
      </w:r>
      <w:r>
        <w:rPr>
          <w:rFonts w:ascii="Consolas" w:eastAsia="Consolas" w:hAnsi="Consolas"/>
          <w:sz w:val="18"/>
        </w:rPr>
        <w:br/>
        <w:t>@{</w:t>
      </w:r>
      <w:r>
        <w:rPr>
          <w:rFonts w:ascii="Consolas" w:eastAsia="Consolas" w:hAnsi="Consolas"/>
          <w:sz w:val="18"/>
        </w:rPr>
        <w:br/>
        <w:t xml:space="preserve">    Layout = "_Layout";</w:t>
      </w:r>
      <w:r>
        <w:rPr>
          <w:rFonts w:ascii="Consolas" w:eastAsia="Consolas" w:hAnsi="Consolas"/>
          <w:sz w:val="18"/>
        </w:rPr>
        <w:br/>
        <w:t xml:space="preserve">    ViewData["Title"] = "Products";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  <w:t>&lt;h2&gt;Products&lt;/h2&gt;</w:t>
      </w:r>
      <w:r>
        <w:rPr>
          <w:rFonts w:ascii="Consolas" w:eastAsia="Consolas" w:hAnsi="Consolas"/>
          <w:sz w:val="18"/>
        </w:rPr>
        <w:br/>
        <w:t>&lt;table&gt;</w:t>
      </w:r>
      <w:r>
        <w:rPr>
          <w:rFonts w:ascii="Consolas" w:eastAsia="Consolas" w:hAnsi="Consolas"/>
          <w:sz w:val="18"/>
        </w:rPr>
        <w:br/>
        <w:t xml:space="preserve">    &lt;thead&gt;</w:t>
      </w:r>
      <w:r>
        <w:rPr>
          <w:rFonts w:ascii="Consolas" w:eastAsia="Consolas" w:hAnsi="Consolas"/>
          <w:sz w:val="18"/>
        </w:rPr>
        <w:br/>
        <w:t xml:space="preserve">        &lt;tr&gt;</w:t>
      </w:r>
      <w:r>
        <w:rPr>
          <w:rFonts w:ascii="Consolas" w:eastAsia="Consolas" w:hAnsi="Consolas"/>
          <w:sz w:val="18"/>
        </w:rPr>
        <w:br/>
        <w:t xml:space="preserve">            &lt;th&gt;Name&lt;/th&gt;</w:t>
      </w:r>
      <w:r>
        <w:rPr>
          <w:rFonts w:ascii="Consolas" w:eastAsia="Consolas" w:hAnsi="Consolas"/>
          <w:sz w:val="18"/>
        </w:rPr>
        <w:br/>
        <w:t xml:space="preserve">            &lt;th&gt;Price&lt;/th&gt;</w:t>
      </w:r>
      <w:r>
        <w:rPr>
          <w:rFonts w:ascii="Consolas" w:eastAsia="Consolas" w:hAnsi="Consolas"/>
          <w:sz w:val="18"/>
        </w:rPr>
        <w:br/>
        <w:t xml:space="preserve">            &lt;th&gt;&lt;/th&gt;</w:t>
      </w:r>
      <w:r>
        <w:rPr>
          <w:rFonts w:ascii="Consolas" w:eastAsia="Consolas" w:hAnsi="Consolas"/>
          <w:sz w:val="18"/>
        </w:rPr>
        <w:br/>
        <w:t xml:space="preserve">        &lt;/tr&gt;</w:t>
      </w:r>
      <w:r>
        <w:rPr>
          <w:rFonts w:ascii="Consolas" w:eastAsia="Consolas" w:hAnsi="Consolas"/>
          <w:sz w:val="18"/>
        </w:rPr>
        <w:br/>
        <w:t xml:space="preserve">    &lt;/thead&gt;</w:t>
      </w:r>
      <w:r>
        <w:rPr>
          <w:rFonts w:ascii="Consolas" w:eastAsia="Consolas" w:hAnsi="Consolas"/>
          <w:sz w:val="18"/>
        </w:rPr>
        <w:br/>
        <w:t xml:space="preserve">    &lt;tbody&gt;</w:t>
      </w:r>
      <w:r>
        <w:rPr>
          <w:rFonts w:ascii="Consolas" w:eastAsia="Consolas" w:hAnsi="Consolas"/>
          <w:sz w:val="18"/>
        </w:rPr>
        <w:br/>
        <w:t xml:space="preserve">    @foreach (var p in Model)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&lt;tr&gt;</w:t>
      </w:r>
      <w:r>
        <w:rPr>
          <w:rFonts w:ascii="Consolas" w:eastAsia="Consolas" w:hAnsi="Consolas"/>
          <w:sz w:val="18"/>
        </w:rPr>
        <w:br/>
        <w:t xml:space="preserve">            &lt;td&gt;@p.Name&lt;/td&gt;</w:t>
      </w:r>
      <w:r>
        <w:rPr>
          <w:rFonts w:ascii="Consolas" w:eastAsia="Consolas" w:hAnsi="Consolas"/>
          <w:sz w:val="18"/>
        </w:rPr>
        <w:br/>
        <w:t xml:space="preserve">            &lt;td&gt;@p.Price.ToString("C")&lt;/td&gt;</w:t>
      </w:r>
      <w:r>
        <w:rPr>
          <w:rFonts w:ascii="Consolas" w:eastAsia="Consolas" w:hAnsi="Consolas"/>
          <w:sz w:val="18"/>
        </w:rPr>
        <w:br/>
        <w:t xml:space="preserve">            &lt;td&gt;&lt;a asp-action="Details" asp-route-id="@p.Id"&gt;View&lt;/a&gt;&lt;/td&gt;</w:t>
      </w:r>
      <w:r>
        <w:rPr>
          <w:rFonts w:ascii="Consolas" w:eastAsia="Consolas" w:hAnsi="Consolas"/>
          <w:sz w:val="18"/>
        </w:rPr>
        <w:br/>
        <w:t xml:space="preserve">        &lt;/tr&gt;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 xml:space="preserve">    &lt;/tbody&gt;</w:t>
      </w:r>
      <w:r>
        <w:rPr>
          <w:rFonts w:ascii="Consolas" w:eastAsia="Consolas" w:hAnsi="Consolas"/>
          <w:sz w:val="18"/>
        </w:rPr>
        <w:br/>
        <w:t>&lt;/table&gt;</w:t>
      </w:r>
      <w:r>
        <w:rPr>
          <w:rFonts w:ascii="Consolas" w:eastAsia="Consolas" w:hAnsi="Consolas"/>
          <w:sz w:val="18"/>
        </w:rPr>
        <w:br/>
      </w:r>
    </w:p>
    <w:p w14:paraId="3DBD3D14" w14:textId="77777777" w:rsidR="00A20CFA" w:rsidRDefault="00000000">
      <w:r>
        <w:rPr>
          <w:b/>
        </w:rPr>
        <w:t>Views/Products/Details.cshtml</w:t>
      </w:r>
    </w:p>
    <w:p w14:paraId="1FDD0721" w14:textId="77777777" w:rsidR="00A20CFA" w:rsidRDefault="00000000">
      <w:r>
        <w:rPr>
          <w:rFonts w:ascii="Consolas" w:eastAsia="Consolas" w:hAnsi="Consolas"/>
          <w:sz w:val="18"/>
        </w:rPr>
        <w:t>@model SecureShop.Models.Product</w:t>
      </w:r>
      <w:r>
        <w:rPr>
          <w:rFonts w:ascii="Consolas" w:eastAsia="Consolas" w:hAnsi="Consolas"/>
          <w:sz w:val="18"/>
        </w:rPr>
        <w:br/>
        <w:t>@{</w:t>
      </w:r>
      <w:r>
        <w:rPr>
          <w:rFonts w:ascii="Consolas" w:eastAsia="Consolas" w:hAnsi="Consolas"/>
          <w:sz w:val="18"/>
        </w:rPr>
        <w:br/>
        <w:t xml:space="preserve">    Layout = "_Layout";</w:t>
      </w:r>
      <w:r>
        <w:rPr>
          <w:rFonts w:ascii="Consolas" w:eastAsia="Consolas" w:hAnsi="Consolas"/>
          <w:sz w:val="18"/>
        </w:rPr>
        <w:br/>
        <w:t xml:space="preserve">    ViewData["Title"] = "Details";</w:t>
      </w:r>
      <w:r>
        <w:rPr>
          <w:rFonts w:ascii="Consolas" w:eastAsia="Consolas" w:hAnsi="Consolas"/>
          <w:sz w:val="18"/>
        </w:rPr>
        <w:br/>
        <w:t xml:space="preserve">    var reviews = (IEnumerable&lt;SecureShop.Models.Review&gt;)ViewBag.Reviews;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  <w:t>&lt;h2&gt;@Model.Name&lt;/h2&gt;</w:t>
      </w:r>
      <w:r>
        <w:rPr>
          <w:rFonts w:ascii="Consolas" w:eastAsia="Consolas" w:hAnsi="Consolas"/>
          <w:sz w:val="18"/>
        </w:rPr>
        <w:br/>
        <w:t>&lt;p&gt;@Model.Description&lt;/p&gt; &lt;!-- Razor encodes output by default --&gt;</w:t>
      </w:r>
      <w:r>
        <w:rPr>
          <w:rFonts w:ascii="Consolas" w:eastAsia="Consolas" w:hAnsi="Consolas"/>
          <w:sz w:val="18"/>
        </w:rPr>
        <w:br/>
        <w:t>&lt;p&gt;&lt;strong&gt;Price:&lt;/strong&gt; @Model.Price.ToString("C")&lt;/p&gt;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&lt;a asp-controller="Orders" asp-action="Create" asp-route-productId="@Model.Id"&gt;Buy&lt;/a&gt;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&lt;section&gt;</w:t>
      </w:r>
      <w:r>
        <w:rPr>
          <w:rFonts w:ascii="Consolas" w:eastAsia="Consolas" w:hAnsi="Consolas"/>
          <w:sz w:val="18"/>
        </w:rPr>
        <w:br/>
        <w:t xml:space="preserve">    &lt;h3&gt;Reviews&lt;/h3&gt;</w:t>
      </w:r>
      <w:r>
        <w:rPr>
          <w:rFonts w:ascii="Consolas" w:eastAsia="Consolas" w:hAnsi="Consolas"/>
          <w:sz w:val="18"/>
        </w:rPr>
        <w:br/>
        <w:t xml:space="preserve">    @if (reviews.Any())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&lt;ul&gt;</w:t>
      </w:r>
      <w:r>
        <w:rPr>
          <w:rFonts w:ascii="Consolas" w:eastAsia="Consolas" w:hAnsi="Consolas"/>
          <w:sz w:val="18"/>
        </w:rPr>
        <w:br/>
        <w:t xml:space="preserve">        @foreach (var r in reviews)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&lt;li&gt;</w:t>
      </w:r>
      <w:r>
        <w:rPr>
          <w:rFonts w:ascii="Consolas" w:eastAsia="Consolas" w:hAnsi="Consolas"/>
          <w:sz w:val="18"/>
        </w:rPr>
        <w:br/>
        <w:t xml:space="preserve">                &lt;strong&gt;@r.Title&lt;/strong&gt; (@r.Rating/5)&lt;br /&gt;</w:t>
      </w:r>
      <w:r>
        <w:rPr>
          <w:rFonts w:ascii="Consolas" w:eastAsia="Consolas" w:hAnsi="Consolas"/>
          <w:sz w:val="18"/>
        </w:rPr>
        <w:br/>
        <w:t xml:space="preserve">                &lt;span&gt;@r.Content&lt;/span&gt; &lt;!-- encoded --&gt;</w:t>
      </w:r>
      <w:r>
        <w:rPr>
          <w:rFonts w:ascii="Consolas" w:eastAsia="Consolas" w:hAnsi="Consolas"/>
          <w:sz w:val="18"/>
        </w:rPr>
        <w:br/>
        <w:t xml:space="preserve">            &lt;/li&gt;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    &lt;/ul&gt;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 xml:space="preserve">    else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&lt;p&gt;No reviews yet.&lt;/p&gt;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@if (User.Identity?.IsAuthenticated ?? false)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&lt;h4&gt;Add Review&lt;/h4&gt;</w:t>
      </w:r>
      <w:r>
        <w:rPr>
          <w:rFonts w:ascii="Consolas" w:eastAsia="Consolas" w:hAnsi="Consolas"/>
          <w:sz w:val="18"/>
        </w:rPr>
        <w:br/>
        <w:t xml:space="preserve">        &lt;form asp-action="AddReview" method="post"&gt;</w:t>
      </w:r>
      <w:r>
        <w:rPr>
          <w:rFonts w:ascii="Consolas" w:eastAsia="Consolas" w:hAnsi="Consolas"/>
          <w:sz w:val="18"/>
        </w:rPr>
        <w:br/>
        <w:t xml:space="preserve">            &lt;input type="hidden" name="ProductId" value="@Model.Id" /&gt;</w:t>
      </w:r>
      <w:r>
        <w:rPr>
          <w:rFonts w:ascii="Consolas" w:eastAsia="Consolas" w:hAnsi="Consolas"/>
          <w:sz w:val="18"/>
        </w:rPr>
        <w:br/>
        <w:t xml:space="preserve">            &lt;div&gt;</w:t>
      </w:r>
      <w:r>
        <w:rPr>
          <w:rFonts w:ascii="Consolas" w:eastAsia="Consolas" w:hAnsi="Consolas"/>
          <w:sz w:val="18"/>
        </w:rPr>
        <w:br/>
        <w:t xml:space="preserve">                &lt;label&gt;Title&lt;/label&gt;</w:t>
      </w:r>
      <w:r>
        <w:rPr>
          <w:rFonts w:ascii="Consolas" w:eastAsia="Consolas" w:hAnsi="Consolas"/>
          <w:sz w:val="18"/>
        </w:rPr>
        <w:br/>
        <w:t xml:space="preserve">                &lt;input name="Title" maxlength="200" required /&gt;</w:t>
      </w:r>
      <w:r>
        <w:rPr>
          <w:rFonts w:ascii="Consolas" w:eastAsia="Consolas" w:hAnsi="Consolas"/>
          <w:sz w:val="18"/>
        </w:rPr>
        <w:br/>
        <w:t xml:space="preserve">            &lt;/div&gt;</w:t>
      </w:r>
      <w:r>
        <w:rPr>
          <w:rFonts w:ascii="Consolas" w:eastAsia="Consolas" w:hAnsi="Consolas"/>
          <w:sz w:val="18"/>
        </w:rPr>
        <w:br/>
        <w:t xml:space="preserve">            &lt;div&gt;</w:t>
      </w:r>
      <w:r>
        <w:rPr>
          <w:rFonts w:ascii="Consolas" w:eastAsia="Consolas" w:hAnsi="Consolas"/>
          <w:sz w:val="18"/>
        </w:rPr>
        <w:br/>
        <w:t xml:space="preserve">                &lt;label&gt;Content&lt;/label&gt;</w:t>
      </w:r>
      <w:r>
        <w:rPr>
          <w:rFonts w:ascii="Consolas" w:eastAsia="Consolas" w:hAnsi="Consolas"/>
          <w:sz w:val="18"/>
        </w:rPr>
        <w:br/>
        <w:t xml:space="preserve">                &lt;textarea name="Content" maxlength="1000" required&gt;&lt;/textarea&gt;</w:t>
      </w:r>
      <w:r>
        <w:rPr>
          <w:rFonts w:ascii="Consolas" w:eastAsia="Consolas" w:hAnsi="Consolas"/>
          <w:sz w:val="18"/>
        </w:rPr>
        <w:br/>
        <w:t xml:space="preserve">            &lt;/div&gt;</w:t>
      </w:r>
      <w:r>
        <w:rPr>
          <w:rFonts w:ascii="Consolas" w:eastAsia="Consolas" w:hAnsi="Consolas"/>
          <w:sz w:val="18"/>
        </w:rPr>
        <w:br/>
        <w:t xml:space="preserve">            &lt;div&gt;</w:t>
      </w:r>
      <w:r>
        <w:rPr>
          <w:rFonts w:ascii="Consolas" w:eastAsia="Consolas" w:hAnsi="Consolas"/>
          <w:sz w:val="18"/>
        </w:rPr>
        <w:br/>
        <w:t xml:space="preserve">                &lt;label&gt;Rating&lt;/label&gt;</w:t>
      </w:r>
      <w:r>
        <w:rPr>
          <w:rFonts w:ascii="Consolas" w:eastAsia="Consolas" w:hAnsi="Consolas"/>
          <w:sz w:val="18"/>
        </w:rPr>
        <w:br/>
        <w:t xml:space="preserve">                &lt;input name="Rating" type="number" min="1" max="5" value="5" required /&gt;</w:t>
      </w:r>
      <w:r>
        <w:rPr>
          <w:rFonts w:ascii="Consolas" w:eastAsia="Consolas" w:hAnsi="Consolas"/>
          <w:sz w:val="18"/>
        </w:rPr>
        <w:br/>
        <w:t xml:space="preserve">            &lt;/div&gt;</w:t>
      </w:r>
      <w:r>
        <w:rPr>
          <w:rFonts w:ascii="Consolas" w:eastAsia="Consolas" w:hAnsi="Consolas"/>
          <w:sz w:val="18"/>
        </w:rPr>
        <w:br/>
        <w:t xml:space="preserve">            &lt;button type="submit"&gt;Submit&lt;/button&gt;</w:t>
      </w:r>
      <w:r>
        <w:rPr>
          <w:rFonts w:ascii="Consolas" w:eastAsia="Consolas" w:hAnsi="Consolas"/>
          <w:sz w:val="18"/>
        </w:rPr>
        <w:br/>
        <w:t xml:space="preserve">            @Html.AntiForgeryToken()</w:t>
      </w:r>
      <w:r>
        <w:rPr>
          <w:rFonts w:ascii="Consolas" w:eastAsia="Consolas" w:hAnsi="Consolas"/>
          <w:sz w:val="18"/>
        </w:rPr>
        <w:br/>
        <w:t xml:space="preserve">        &lt;/form&gt;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 xml:space="preserve">    else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&lt;p&gt;&lt;a asp-controller="Account" asp-action="Login"&gt;Login to add a review&lt;/a&gt;&lt;/p&gt;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&lt;/section&gt;</w:t>
      </w:r>
      <w:r>
        <w:rPr>
          <w:rFonts w:ascii="Consolas" w:eastAsia="Consolas" w:hAnsi="Consolas"/>
          <w:sz w:val="18"/>
        </w:rPr>
        <w:br/>
      </w:r>
    </w:p>
    <w:p w14:paraId="7D672ED0" w14:textId="77777777" w:rsidR="00A20CFA" w:rsidRDefault="00000000">
      <w:r>
        <w:rPr>
          <w:b/>
        </w:rPr>
        <w:t>Views/Orders/Create.cshtml</w:t>
      </w:r>
    </w:p>
    <w:p w14:paraId="7A7BD9BF" w14:textId="77777777" w:rsidR="00A20CFA" w:rsidRDefault="00000000">
      <w:r>
        <w:rPr>
          <w:rFonts w:ascii="Consolas" w:eastAsia="Consolas" w:hAnsi="Consolas"/>
          <w:sz w:val="18"/>
        </w:rPr>
        <w:t>@model SecureShop.Controllers.OrdersController.CreateOrderVm</w:t>
      </w:r>
      <w:r>
        <w:rPr>
          <w:rFonts w:ascii="Consolas" w:eastAsia="Consolas" w:hAnsi="Consolas"/>
          <w:sz w:val="18"/>
        </w:rPr>
        <w:br/>
        <w:t>@{</w:t>
      </w:r>
      <w:r>
        <w:rPr>
          <w:rFonts w:ascii="Consolas" w:eastAsia="Consolas" w:hAnsi="Consolas"/>
          <w:sz w:val="18"/>
        </w:rPr>
        <w:br/>
        <w:t xml:space="preserve">    Layout = "_Layout";</w:t>
      </w:r>
      <w:r>
        <w:rPr>
          <w:rFonts w:ascii="Consolas" w:eastAsia="Consolas" w:hAnsi="Consolas"/>
          <w:sz w:val="18"/>
        </w:rPr>
        <w:br/>
        <w:t xml:space="preserve">    ViewData["Title"] = "Checkout";</w:t>
      </w:r>
      <w:r>
        <w:rPr>
          <w:rFonts w:ascii="Consolas" w:eastAsia="Consolas" w:hAnsi="Consolas"/>
          <w:sz w:val="18"/>
        </w:rPr>
        <w:br/>
        <w:t xml:space="preserve">    var product = (SecureShop.Models.Product)ViewBag.Product;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  <w:t>&lt;h2&gt;Checkout: @product.Name&lt;/h2&gt;</w:t>
      </w:r>
      <w:r>
        <w:rPr>
          <w:rFonts w:ascii="Consolas" w:eastAsia="Consolas" w:hAnsi="Consolas"/>
          <w:sz w:val="18"/>
        </w:rPr>
        <w:br/>
        <w:t>&lt;form asp-action="Create" method="post"&gt;</w:t>
      </w:r>
      <w:r>
        <w:rPr>
          <w:rFonts w:ascii="Consolas" w:eastAsia="Consolas" w:hAnsi="Consolas"/>
          <w:sz w:val="18"/>
        </w:rPr>
        <w:br/>
        <w:t xml:space="preserve">    &lt;input type="hidden" asp-for="ProductId" /&gt;</w:t>
      </w:r>
      <w:r>
        <w:rPr>
          <w:rFonts w:ascii="Consolas" w:eastAsia="Consolas" w:hAnsi="Consolas"/>
          <w:sz w:val="18"/>
        </w:rPr>
        <w:br/>
        <w:t xml:space="preserve">    &lt;div&gt;</w:t>
      </w:r>
      <w:r>
        <w:rPr>
          <w:rFonts w:ascii="Consolas" w:eastAsia="Consolas" w:hAnsi="Consolas"/>
          <w:sz w:val="18"/>
        </w:rPr>
        <w:br/>
        <w:t xml:space="preserve">        &lt;label asp-for="Quantity"&gt;&lt;/label&gt;</w:t>
      </w:r>
      <w:r>
        <w:rPr>
          <w:rFonts w:ascii="Consolas" w:eastAsia="Consolas" w:hAnsi="Consolas"/>
          <w:sz w:val="18"/>
        </w:rPr>
        <w:br/>
        <w:t xml:space="preserve">        &lt;input asp-for="Quantity" /&gt;</w:t>
      </w:r>
      <w:r>
        <w:rPr>
          <w:rFonts w:ascii="Consolas" w:eastAsia="Consolas" w:hAnsi="Consolas"/>
          <w:sz w:val="18"/>
        </w:rPr>
        <w:br/>
        <w:t xml:space="preserve">        &lt;span asp-validation-for="Quantity"&gt;&lt;/span&gt;</w:t>
      </w:r>
      <w:r>
        <w:rPr>
          <w:rFonts w:ascii="Consolas" w:eastAsia="Consolas" w:hAnsi="Consolas"/>
          <w:sz w:val="18"/>
        </w:rPr>
        <w:br/>
        <w:t xml:space="preserve">    &lt;/div&gt;</w:t>
      </w:r>
      <w:r>
        <w:rPr>
          <w:rFonts w:ascii="Consolas" w:eastAsia="Consolas" w:hAnsi="Consolas"/>
          <w:sz w:val="18"/>
        </w:rPr>
        <w:br/>
        <w:t xml:space="preserve">    &lt;p&gt;Total: @(product.Price * Model.Quantity)&lt;/p&gt;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  &lt;button type="submit"&gt;Place Order&lt;/button&gt;</w:t>
      </w:r>
      <w:r>
        <w:rPr>
          <w:rFonts w:ascii="Consolas" w:eastAsia="Consolas" w:hAnsi="Consolas"/>
          <w:sz w:val="18"/>
        </w:rPr>
        <w:br/>
        <w:t xml:space="preserve">    @Html.AntiForgeryToken()</w:t>
      </w:r>
      <w:r>
        <w:rPr>
          <w:rFonts w:ascii="Consolas" w:eastAsia="Consolas" w:hAnsi="Consolas"/>
          <w:sz w:val="18"/>
        </w:rPr>
        <w:br/>
        <w:t>&lt;/form&gt;</w:t>
      </w:r>
      <w:r>
        <w:rPr>
          <w:rFonts w:ascii="Consolas" w:eastAsia="Consolas" w:hAnsi="Consolas"/>
          <w:sz w:val="18"/>
        </w:rPr>
        <w:br/>
      </w:r>
    </w:p>
    <w:p w14:paraId="7C5D5BB6" w14:textId="77777777" w:rsidR="00A20CFA" w:rsidRDefault="00000000">
      <w:r>
        <w:rPr>
          <w:b/>
        </w:rPr>
        <w:t>Areas/Admin/Views/Dashboard/Index.cshtml</w:t>
      </w:r>
    </w:p>
    <w:p w14:paraId="2494418A" w14:textId="77777777" w:rsidR="00A20CFA" w:rsidRDefault="00000000">
      <w:r>
        <w:rPr>
          <w:rFonts w:ascii="Consolas" w:eastAsia="Consolas" w:hAnsi="Consolas"/>
          <w:sz w:val="18"/>
        </w:rPr>
        <w:t>@model dynamic</w:t>
      </w:r>
      <w:r>
        <w:rPr>
          <w:rFonts w:ascii="Consolas" w:eastAsia="Consolas" w:hAnsi="Consolas"/>
          <w:sz w:val="18"/>
        </w:rPr>
        <w:br/>
        <w:t>@{</w:t>
      </w:r>
      <w:r>
        <w:rPr>
          <w:rFonts w:ascii="Consolas" w:eastAsia="Consolas" w:hAnsi="Consolas"/>
          <w:sz w:val="18"/>
        </w:rPr>
        <w:br/>
        <w:t xml:space="preserve">    Layout = "_Layout";</w:t>
      </w:r>
      <w:r>
        <w:rPr>
          <w:rFonts w:ascii="Consolas" w:eastAsia="Consolas" w:hAnsi="Consolas"/>
          <w:sz w:val="18"/>
        </w:rPr>
        <w:br/>
        <w:t xml:space="preserve">    ViewData["Title"] = "Admin Dashboard";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  <w:t>&lt;h2&gt;Admin Dashboard&lt;/h2&gt;</w:t>
      </w:r>
      <w:r>
        <w:rPr>
          <w:rFonts w:ascii="Consolas" w:eastAsia="Consolas" w:hAnsi="Consolas"/>
          <w:sz w:val="18"/>
        </w:rPr>
        <w:br/>
        <w:t>&lt;ul&gt;</w:t>
      </w:r>
      <w:r>
        <w:rPr>
          <w:rFonts w:ascii="Consolas" w:eastAsia="Consolas" w:hAnsi="Consolas"/>
          <w:sz w:val="18"/>
        </w:rPr>
        <w:br/>
        <w:t xml:space="preserve">    &lt;li&gt;Total Products: @Model.Products&lt;/li&gt;</w:t>
      </w:r>
      <w:r>
        <w:rPr>
          <w:rFonts w:ascii="Consolas" w:eastAsia="Consolas" w:hAnsi="Consolas"/>
          <w:sz w:val="18"/>
        </w:rPr>
        <w:br/>
        <w:t xml:space="preserve">    &lt;li&gt;Total Orders: @Model.Orders&lt;/li&gt;</w:t>
      </w:r>
      <w:r>
        <w:rPr>
          <w:rFonts w:ascii="Consolas" w:eastAsia="Consolas" w:hAnsi="Consolas"/>
          <w:sz w:val="18"/>
        </w:rPr>
        <w:br/>
        <w:t xml:space="preserve">    &lt;li&gt;Total Reviews: @Model.Reviews&lt;/li&gt;</w:t>
      </w:r>
      <w:r>
        <w:rPr>
          <w:rFonts w:ascii="Consolas" w:eastAsia="Consolas" w:hAnsi="Consolas"/>
          <w:sz w:val="18"/>
        </w:rPr>
        <w:br/>
        <w:t>&lt;/ul&gt;</w:t>
      </w:r>
      <w:r>
        <w:rPr>
          <w:rFonts w:ascii="Consolas" w:eastAsia="Consolas" w:hAnsi="Consolas"/>
          <w:sz w:val="18"/>
        </w:rPr>
        <w:br/>
      </w:r>
    </w:p>
    <w:p w14:paraId="66A31EAD" w14:textId="77777777" w:rsidR="00A20CFA" w:rsidRDefault="00000000">
      <w:r>
        <w:rPr>
          <w:b/>
        </w:rPr>
        <w:t>Views/Account/AccessDenied.cshtml</w:t>
      </w:r>
    </w:p>
    <w:p w14:paraId="1ADCC0FF" w14:textId="77777777" w:rsidR="00A20CFA" w:rsidRDefault="00000000">
      <w:r>
        <w:rPr>
          <w:rFonts w:ascii="Consolas" w:eastAsia="Consolas" w:hAnsi="Consolas"/>
          <w:sz w:val="18"/>
        </w:rPr>
        <w:t>@{</w:t>
      </w:r>
      <w:r>
        <w:rPr>
          <w:rFonts w:ascii="Consolas" w:eastAsia="Consolas" w:hAnsi="Consolas"/>
          <w:sz w:val="18"/>
        </w:rPr>
        <w:br/>
        <w:t xml:space="preserve">    Layout = "_Layout";</w:t>
      </w:r>
      <w:r>
        <w:rPr>
          <w:rFonts w:ascii="Consolas" w:eastAsia="Consolas" w:hAnsi="Consolas"/>
          <w:sz w:val="18"/>
        </w:rPr>
        <w:br/>
        <w:t xml:space="preserve">    ViewData["Title"] = "Access Denied";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  <w:t>&lt;h2&gt;Access Denied&lt;/h2&gt;</w:t>
      </w:r>
      <w:r>
        <w:rPr>
          <w:rFonts w:ascii="Consolas" w:eastAsia="Consolas" w:hAnsi="Consolas"/>
          <w:sz w:val="18"/>
        </w:rPr>
        <w:br/>
        <w:t>&lt;p&gt;You do not have permission to access this page.&lt;/p&gt;</w:t>
      </w:r>
      <w:r>
        <w:rPr>
          <w:rFonts w:ascii="Consolas" w:eastAsia="Consolas" w:hAnsi="Consolas"/>
          <w:sz w:val="18"/>
        </w:rPr>
        <w:br/>
      </w:r>
    </w:p>
    <w:p w14:paraId="21E4AA90" w14:textId="77777777" w:rsidR="00A20CFA" w:rsidRDefault="00000000">
      <w:r>
        <w:rPr>
          <w:b/>
        </w:rPr>
        <w:t>wwwroot/css/site.css</w:t>
      </w:r>
    </w:p>
    <w:p w14:paraId="2A7D1935" w14:textId="40FC59C1" w:rsidR="00A20CFA" w:rsidRDefault="00000000" w:rsidP="002B7FC1">
      <w:r>
        <w:rPr>
          <w:rFonts w:ascii="Consolas" w:eastAsia="Consolas" w:hAnsi="Consolas"/>
          <w:sz w:val="18"/>
        </w:rPr>
        <w:t>body { font-family: system-ui, -apple-system, Segoe UI, Roboto, Arial, sans-serif; margin: 0; }</w:t>
      </w:r>
      <w:r>
        <w:rPr>
          <w:rFonts w:ascii="Consolas" w:eastAsia="Consolas" w:hAnsi="Consolas"/>
          <w:sz w:val="18"/>
        </w:rPr>
        <w:br/>
        <w:t>header nav { display:flex; gap:1rem; padding:1rem; background:#111; color:#fff; align-items:center; }</w:t>
      </w:r>
      <w:r>
        <w:rPr>
          <w:rFonts w:ascii="Consolas" w:eastAsia="Consolas" w:hAnsi="Consolas"/>
          <w:sz w:val="18"/>
        </w:rPr>
        <w:br/>
        <w:t>header nav a, header nav span, header nav button { color:#fff; text-decoration:none; }</w:t>
      </w:r>
      <w:r>
        <w:rPr>
          <w:rFonts w:ascii="Consolas" w:eastAsia="Consolas" w:hAnsi="Consolas"/>
          <w:sz w:val="18"/>
        </w:rPr>
        <w:br/>
        <w:t>.container { padding: 1rem; }</w:t>
      </w:r>
      <w:r>
        <w:rPr>
          <w:rFonts w:ascii="Consolas" w:eastAsia="Consolas" w:hAnsi="Consolas"/>
          <w:sz w:val="18"/>
        </w:rPr>
        <w:br/>
        <w:t>table { border-collapse: collapse; width: 100%; }</w:t>
      </w:r>
      <w:r>
        <w:rPr>
          <w:rFonts w:ascii="Consolas" w:eastAsia="Consolas" w:hAnsi="Consolas"/>
          <w:sz w:val="18"/>
        </w:rPr>
        <w:br/>
        <w:t>td, th { padding: .5rem; border-bottom: 1px solid #ddd; }</w:t>
      </w:r>
      <w:r>
        <w:rPr>
          <w:rFonts w:ascii="Consolas" w:eastAsia="Consolas" w:hAnsi="Consolas"/>
          <w:sz w:val="18"/>
        </w:rPr>
        <w:br/>
        <w:t>form div { margin-bottom: .5rem; }</w:t>
      </w:r>
      <w:r>
        <w:rPr>
          <w:rFonts w:ascii="Consolas" w:eastAsia="Consolas" w:hAnsi="Consolas"/>
          <w:sz w:val="18"/>
        </w:rPr>
        <w:br/>
      </w:r>
    </w:p>
    <w:sectPr w:rsidR="00A20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5800">
    <w:abstractNumId w:val="8"/>
  </w:num>
  <w:num w:numId="2" w16cid:durableId="562956119">
    <w:abstractNumId w:val="6"/>
  </w:num>
  <w:num w:numId="3" w16cid:durableId="209342585">
    <w:abstractNumId w:val="5"/>
  </w:num>
  <w:num w:numId="4" w16cid:durableId="1123815659">
    <w:abstractNumId w:val="4"/>
  </w:num>
  <w:num w:numId="5" w16cid:durableId="1218397424">
    <w:abstractNumId w:val="7"/>
  </w:num>
  <w:num w:numId="6" w16cid:durableId="1907523447">
    <w:abstractNumId w:val="3"/>
  </w:num>
  <w:num w:numId="7" w16cid:durableId="323046372">
    <w:abstractNumId w:val="2"/>
  </w:num>
  <w:num w:numId="8" w16cid:durableId="736316772">
    <w:abstractNumId w:val="1"/>
  </w:num>
  <w:num w:numId="9" w16cid:durableId="18868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FC1"/>
    <w:rsid w:val="00326F90"/>
    <w:rsid w:val="003C4F25"/>
    <w:rsid w:val="00A20C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DB4C"/>
  <w14:defaultImageDpi w14:val="300"/>
  <w15:docId w15:val="{6DAF9557-DA2C-4C1C-91D3-482F055E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3844</Words>
  <Characters>21915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Sayantan Nath</cp:lastModifiedBy>
  <cp:revision>2</cp:revision>
  <dcterms:created xsi:type="dcterms:W3CDTF">2013-12-23T23:15:00Z</dcterms:created>
  <dcterms:modified xsi:type="dcterms:W3CDTF">2025-09-01T06:11:00Z</dcterms:modified>
  <cp:category/>
</cp:coreProperties>
</file>