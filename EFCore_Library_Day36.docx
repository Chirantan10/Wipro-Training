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53B" w:rsidRDefault="003D3E4E">
      <w:r>
        <w:t xml:space="preserve">Objective: Implement a Library Management System using EF Core with both Code First and Database First approaches, including CRUD operations, relationships, migrations, and </w:t>
      </w:r>
      <w:r>
        <w:t>advanced queries.</w:t>
      </w:r>
    </w:p>
    <w:p w:rsidR="00EF553B" w:rsidRDefault="003D3E4E">
      <w:pPr>
        <w:pStyle w:val="Heading1"/>
      </w:pPr>
      <w:r>
        <w:t xml:space="preserve">1) </w:t>
      </w:r>
      <w:r>
        <w:t>Basic CRUD Operations</w:t>
      </w:r>
    </w:p>
    <w:p w:rsidR="00EF553B" w:rsidRDefault="003D3E4E">
      <w:r>
        <w:t>We start by defining entities Book and Author with one-to-many relationship.</w:t>
      </w:r>
    </w:p>
    <w:p w:rsidR="00EF553B" w:rsidRDefault="003D3E4E">
      <w:r>
        <w:rPr>
          <w:rFonts w:ascii="Consolas" w:eastAsia="Consolas" w:hAnsi="Consolas" w:cs="Consolas"/>
          <w:sz w:val="20"/>
        </w:rPr>
        <w:br/>
        <w:t>using System.Collections.Generic;</w:t>
      </w:r>
      <w:r>
        <w:rPr>
          <w:rFonts w:ascii="Consolas" w:eastAsia="Consolas" w:hAnsi="Consolas" w:cs="Consolas"/>
          <w:sz w:val="20"/>
        </w:rPr>
        <w:br/>
        <w:t>using System.ComponentModel.DataAnnotations;</w:t>
      </w:r>
      <w:r>
        <w:rPr>
          <w:rFonts w:ascii="Consolas" w:eastAsia="Consolas" w:hAnsi="Consolas" w:cs="Consolas"/>
          <w:sz w:val="20"/>
        </w:rPr>
        <w:br/>
        <w:t>using System.ComponentModel.DataAn</w:t>
      </w:r>
      <w:r>
        <w:rPr>
          <w:rFonts w:ascii="Consolas" w:eastAsia="Consolas" w:hAnsi="Consolas" w:cs="Consolas"/>
          <w:sz w:val="20"/>
        </w:rPr>
        <w:t>notations.Schema;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namespace LibraryEF.Models</w:t>
      </w:r>
      <w:r>
        <w:rPr>
          <w:rFonts w:ascii="Consolas" w:eastAsia="Consolas" w:hAnsi="Consolas" w:cs="Consolas"/>
          <w:sz w:val="20"/>
        </w:rPr>
        <w:br/>
        <w:t>{</w:t>
      </w:r>
      <w:r>
        <w:rPr>
          <w:rFonts w:ascii="Consolas" w:eastAsia="Consolas" w:hAnsi="Consolas" w:cs="Consolas"/>
          <w:sz w:val="20"/>
        </w:rPr>
        <w:br/>
        <w:t xml:space="preserve">    public class Author</w:t>
      </w:r>
      <w:r>
        <w:rPr>
          <w:rFonts w:ascii="Consolas" w:eastAsia="Consolas" w:hAnsi="Consolas" w:cs="Consolas"/>
          <w:sz w:val="20"/>
        </w:rPr>
        <w:br/>
        <w:t xml:space="preserve">    {</w:t>
      </w:r>
      <w:r>
        <w:rPr>
          <w:rFonts w:ascii="Consolas" w:eastAsia="Consolas" w:hAnsi="Consolas" w:cs="Consolas"/>
          <w:sz w:val="20"/>
        </w:rPr>
        <w:br/>
        <w:t xml:space="preserve">        [Key]</w:t>
      </w:r>
      <w:r>
        <w:rPr>
          <w:rFonts w:ascii="Consolas" w:eastAsia="Consolas" w:hAnsi="Consolas" w:cs="Consolas"/>
          <w:sz w:val="20"/>
        </w:rPr>
        <w:br/>
        <w:t xml:space="preserve">        public int AuthorId { get; set; }</w:t>
      </w:r>
      <w:r>
        <w:rPr>
          <w:rFonts w:ascii="Consolas" w:eastAsia="Consolas" w:hAnsi="Consolas" w:cs="Consolas"/>
          <w:sz w:val="20"/>
        </w:rPr>
        <w:br/>
        <w:t xml:space="preserve">        [Required, MaxLength(200)]</w:t>
      </w:r>
      <w:r>
        <w:rPr>
          <w:rFonts w:ascii="Consolas" w:eastAsia="Consolas" w:hAnsi="Consolas" w:cs="Consolas"/>
          <w:sz w:val="20"/>
        </w:rPr>
        <w:br/>
        <w:t xml:space="preserve">        public string Name { get; set; } = string.Empty;</w:t>
      </w:r>
      <w:r>
        <w:rPr>
          <w:rFonts w:ascii="Consolas" w:eastAsia="Consolas" w:hAnsi="Consolas" w:cs="Consolas"/>
          <w:sz w:val="20"/>
        </w:rPr>
        <w:br/>
        <w:t xml:space="preserve">        public string? Bio { g</w:t>
      </w:r>
      <w:r>
        <w:rPr>
          <w:rFonts w:ascii="Consolas" w:eastAsia="Consolas" w:hAnsi="Consolas" w:cs="Consolas"/>
          <w:sz w:val="20"/>
        </w:rPr>
        <w:t>et; set;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</w:t>
      </w:r>
      <w:r>
        <w:rPr>
          <w:rFonts w:ascii="Consolas" w:eastAsia="Consolas" w:hAnsi="Consolas" w:cs="Consolas"/>
          <w:sz w:val="20"/>
        </w:rPr>
        <w:br/>
        <w:t xml:space="preserve">        public ICollection&lt;Book&gt; Books { get; set; } = new List&lt;Book&gt;();</w:t>
      </w:r>
      <w:r>
        <w:rPr>
          <w:rFonts w:ascii="Consolas" w:eastAsia="Consolas" w:hAnsi="Consolas" w:cs="Consolas"/>
          <w:sz w:val="20"/>
        </w:rPr>
        <w:br/>
        <w:t xml:space="preserve">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public class Book</w:t>
      </w:r>
      <w:r>
        <w:rPr>
          <w:rFonts w:ascii="Consolas" w:eastAsia="Consolas" w:hAnsi="Consolas" w:cs="Consolas"/>
          <w:sz w:val="20"/>
        </w:rPr>
        <w:br/>
        <w:t xml:space="preserve">    {</w:t>
      </w:r>
      <w:r>
        <w:rPr>
          <w:rFonts w:ascii="Consolas" w:eastAsia="Consolas" w:hAnsi="Consolas" w:cs="Consolas"/>
          <w:sz w:val="20"/>
        </w:rPr>
        <w:br/>
        <w:t xml:space="preserve">        [Key]</w:t>
      </w:r>
      <w:r>
        <w:rPr>
          <w:rFonts w:ascii="Consolas" w:eastAsia="Consolas" w:hAnsi="Consolas" w:cs="Consolas"/>
          <w:sz w:val="20"/>
        </w:rPr>
        <w:br/>
        <w:t xml:space="preserve">        public int BookId { get; set; }</w:t>
      </w:r>
      <w:r>
        <w:rPr>
          <w:rFonts w:ascii="Consolas" w:eastAsia="Consolas" w:hAnsi="Consolas" w:cs="Consolas"/>
          <w:sz w:val="20"/>
        </w:rPr>
        <w:br/>
        <w:t xml:space="preserve">        [Required, MaxLength(300)]</w:t>
      </w:r>
      <w:r>
        <w:rPr>
          <w:rFonts w:ascii="Consolas" w:eastAsia="Consolas" w:hAnsi="Consolas" w:cs="Consolas"/>
          <w:sz w:val="20"/>
        </w:rPr>
        <w:br/>
        <w:t xml:space="preserve">        public string Tit</w:t>
      </w:r>
      <w:r>
        <w:rPr>
          <w:rFonts w:ascii="Consolas" w:eastAsia="Consolas" w:hAnsi="Consolas" w:cs="Consolas"/>
          <w:sz w:val="20"/>
        </w:rPr>
        <w:t>le { get; set; } = string.Empty;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[ForeignKey("Author")]</w:t>
      </w:r>
      <w:r>
        <w:rPr>
          <w:rFonts w:ascii="Consolas" w:eastAsia="Consolas" w:hAnsi="Consolas" w:cs="Consolas"/>
          <w:sz w:val="20"/>
        </w:rPr>
        <w:br/>
        <w:t xml:space="preserve">        public int AuthorId { get; set; }</w:t>
      </w:r>
      <w:r>
        <w:rPr>
          <w:rFonts w:ascii="Consolas" w:eastAsia="Consolas" w:hAnsi="Consolas" w:cs="Consolas"/>
          <w:sz w:val="20"/>
        </w:rPr>
        <w:br/>
        <w:t xml:space="preserve">        public Author Author { get; set; } = null!;</w:t>
      </w:r>
      <w:r>
        <w:rPr>
          <w:rFonts w:ascii="Consolas" w:eastAsia="Consolas" w:hAnsi="Consolas" w:cs="Consolas"/>
          <w:sz w:val="20"/>
        </w:rPr>
        <w:br/>
        <w:t xml:space="preserve">    }</w:t>
      </w:r>
      <w:r>
        <w:rPr>
          <w:rFonts w:ascii="Consolas" w:eastAsia="Consolas" w:hAnsi="Consolas" w:cs="Consolas"/>
          <w:sz w:val="20"/>
        </w:rPr>
        <w:br/>
        <w:t>}</w:t>
      </w:r>
      <w:r>
        <w:rPr>
          <w:rFonts w:ascii="Consolas" w:eastAsia="Consolas" w:hAnsi="Consolas" w:cs="Consolas"/>
          <w:sz w:val="20"/>
        </w:rPr>
        <w:br/>
      </w:r>
    </w:p>
    <w:p w:rsidR="00EF553B" w:rsidRDefault="003D3E4E">
      <w:pPr>
        <w:pStyle w:val="Heading2"/>
      </w:pPr>
      <w:r>
        <w:t>LibraryContext.cs</w:t>
      </w:r>
    </w:p>
    <w:p w:rsidR="00EF553B" w:rsidRDefault="003D3E4E">
      <w:r>
        <w:rPr>
          <w:rFonts w:ascii="Consolas" w:eastAsia="Consolas" w:hAnsi="Consolas" w:cs="Consolas"/>
          <w:sz w:val="20"/>
        </w:rPr>
        <w:br/>
        <w:t>using Microsoft.EntityFrameworkCore;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namespace LibraryEF.Models</w:t>
      </w:r>
      <w:r>
        <w:rPr>
          <w:rFonts w:ascii="Consolas" w:eastAsia="Consolas" w:hAnsi="Consolas" w:cs="Consolas"/>
          <w:sz w:val="20"/>
        </w:rPr>
        <w:br/>
        <w:t>{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lastRenderedPageBreak/>
        <w:t xml:space="preserve">  </w:t>
      </w:r>
      <w:r>
        <w:rPr>
          <w:rFonts w:ascii="Consolas" w:eastAsia="Consolas" w:hAnsi="Consolas" w:cs="Consolas"/>
          <w:sz w:val="20"/>
        </w:rPr>
        <w:t xml:space="preserve">  public class LibraryContext : DbContext</w:t>
      </w:r>
      <w:r>
        <w:rPr>
          <w:rFonts w:ascii="Consolas" w:eastAsia="Consolas" w:hAnsi="Consolas" w:cs="Consolas"/>
          <w:sz w:val="20"/>
        </w:rPr>
        <w:br/>
        <w:t xml:space="preserve">    {</w:t>
      </w:r>
      <w:r>
        <w:rPr>
          <w:rFonts w:ascii="Consolas" w:eastAsia="Consolas" w:hAnsi="Consolas" w:cs="Consolas"/>
          <w:sz w:val="20"/>
        </w:rPr>
        <w:br/>
        <w:t xml:space="preserve">        public LibraryContext(DbContextOptions&lt;LibraryContext&gt; options) : base(options) {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public DbSet&lt;Book&gt; Books { get; set; }</w:t>
      </w:r>
      <w:r>
        <w:rPr>
          <w:rFonts w:ascii="Consolas" w:eastAsia="Consolas" w:hAnsi="Consolas" w:cs="Consolas"/>
          <w:sz w:val="20"/>
        </w:rPr>
        <w:br/>
        <w:t xml:space="preserve">        public DbSet&lt;Author&gt; Authors { get; set; }</w:t>
      </w:r>
      <w:r>
        <w:rPr>
          <w:rFonts w:ascii="Consolas" w:eastAsia="Consolas" w:hAnsi="Consolas" w:cs="Consolas"/>
          <w:sz w:val="20"/>
        </w:rPr>
        <w:br/>
        <w:t xml:space="preserve">    }</w:t>
      </w:r>
      <w:r>
        <w:rPr>
          <w:rFonts w:ascii="Consolas" w:eastAsia="Consolas" w:hAnsi="Consolas" w:cs="Consolas"/>
          <w:sz w:val="20"/>
        </w:rPr>
        <w:br/>
        <w:t>}</w:t>
      </w:r>
      <w:r>
        <w:rPr>
          <w:rFonts w:ascii="Consolas" w:eastAsia="Consolas" w:hAnsi="Consolas" w:cs="Consolas"/>
          <w:sz w:val="20"/>
        </w:rPr>
        <w:br/>
      </w:r>
    </w:p>
    <w:p w:rsidR="00EF553B" w:rsidRDefault="003D3E4E">
      <w:pPr>
        <w:pStyle w:val="Heading2"/>
      </w:pPr>
      <w:r>
        <w:t>CRUD Ope</w:t>
      </w:r>
      <w:r>
        <w:t>rations (Code First)</w:t>
      </w:r>
    </w:p>
    <w:p w:rsidR="003D3E4E" w:rsidRDefault="003D3E4E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br/>
        <w:t>using System;</w:t>
      </w:r>
      <w:r>
        <w:rPr>
          <w:rFonts w:ascii="Consolas" w:eastAsia="Consolas" w:hAnsi="Consolas" w:cs="Consolas"/>
          <w:sz w:val="20"/>
        </w:rPr>
        <w:br/>
        <w:t>using System.Linq;</w:t>
      </w:r>
      <w:r>
        <w:rPr>
          <w:rFonts w:ascii="Consolas" w:eastAsia="Consolas" w:hAnsi="Consolas" w:cs="Consolas"/>
          <w:sz w:val="20"/>
        </w:rPr>
        <w:br/>
        <w:t>using LibraryEF.Models;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class CrudDemo</w:t>
      </w:r>
      <w:r>
        <w:rPr>
          <w:rFonts w:ascii="Consolas" w:eastAsia="Consolas" w:hAnsi="Consolas" w:cs="Consolas"/>
          <w:sz w:val="20"/>
        </w:rPr>
        <w:br/>
        <w:t>{</w:t>
      </w:r>
      <w:r>
        <w:rPr>
          <w:rFonts w:ascii="Consolas" w:eastAsia="Consolas" w:hAnsi="Consolas" w:cs="Consolas"/>
          <w:sz w:val="20"/>
        </w:rPr>
        <w:br/>
        <w:t xml:space="preserve">    public static void Run(LibraryContext db)</w:t>
      </w:r>
      <w:r>
        <w:rPr>
          <w:rFonts w:ascii="Consolas" w:eastAsia="Consolas" w:hAnsi="Consolas" w:cs="Consolas"/>
          <w:sz w:val="20"/>
        </w:rPr>
        <w:br/>
        <w:t xml:space="preserve">    {</w:t>
      </w:r>
      <w:r>
        <w:rPr>
          <w:rFonts w:ascii="Consolas" w:eastAsia="Consolas" w:hAnsi="Consolas" w:cs="Consolas"/>
          <w:sz w:val="20"/>
        </w:rPr>
        <w:br/>
        <w:t xml:space="preserve">       </w:t>
      </w:r>
      <w:r>
        <w:rPr>
          <w:rFonts w:ascii="Consolas" w:eastAsia="Consolas" w:hAnsi="Consolas" w:cs="Consolas"/>
          <w:sz w:val="20"/>
        </w:rPr>
        <w:br/>
        <w:t xml:space="preserve">        var author = new Author { Name = "Robert C. Martin", Bio = "Uncle Bob" };</w:t>
      </w:r>
      <w:r>
        <w:rPr>
          <w:rFonts w:ascii="Consolas" w:eastAsia="Consolas" w:hAnsi="Consolas" w:cs="Consolas"/>
          <w:sz w:val="20"/>
        </w:rPr>
        <w:br/>
        <w:t xml:space="preserve">       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db.Authors.Add</w:t>
      </w:r>
      <w:proofErr w:type="spellEnd"/>
      <w:r>
        <w:rPr>
          <w:rFonts w:ascii="Consolas" w:eastAsia="Consolas" w:hAnsi="Consolas" w:cs="Consolas"/>
          <w:sz w:val="20"/>
        </w:rPr>
        <w:t>(author);</w:t>
      </w:r>
      <w:r>
        <w:rPr>
          <w:rFonts w:ascii="Consolas" w:eastAsia="Consolas" w:hAnsi="Consolas" w:cs="Consolas"/>
          <w:sz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db.SaveChanges</w:t>
      </w:r>
      <w:proofErr w:type="spellEnd"/>
      <w:r>
        <w:rPr>
          <w:rFonts w:ascii="Consolas" w:eastAsia="Consolas" w:hAnsi="Consolas" w:cs="Consolas"/>
          <w:sz w:val="20"/>
        </w:rPr>
        <w:t>();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var</w:t>
      </w:r>
      <w:proofErr w:type="spellEnd"/>
      <w:r>
        <w:rPr>
          <w:rFonts w:ascii="Consolas" w:eastAsia="Consolas" w:hAnsi="Consolas" w:cs="Consolas"/>
          <w:sz w:val="20"/>
        </w:rPr>
        <w:t xml:space="preserve"> book = new Book { Title = "Clean Architecture", </w:t>
      </w:r>
      <w:proofErr w:type="spellStart"/>
      <w:r>
        <w:rPr>
          <w:rFonts w:ascii="Consolas" w:eastAsia="Consolas" w:hAnsi="Consolas" w:cs="Consolas"/>
          <w:sz w:val="20"/>
        </w:rPr>
        <w:t>AuthorId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author.AuthorId</w:t>
      </w:r>
      <w:proofErr w:type="spellEnd"/>
      <w:r>
        <w:rPr>
          <w:rFonts w:ascii="Consolas" w:eastAsia="Consolas" w:hAnsi="Consolas" w:cs="Consolas"/>
          <w:sz w:val="20"/>
        </w:rPr>
        <w:t xml:space="preserve"> };</w:t>
      </w:r>
      <w:r>
        <w:rPr>
          <w:rFonts w:ascii="Consolas" w:eastAsia="Consolas" w:hAnsi="Consolas" w:cs="Consolas"/>
          <w:sz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db.Books.Add</w:t>
      </w:r>
      <w:proofErr w:type="spellEnd"/>
      <w:r>
        <w:rPr>
          <w:rFonts w:ascii="Consolas" w:eastAsia="Consolas" w:hAnsi="Consolas" w:cs="Consolas"/>
          <w:sz w:val="20"/>
        </w:rPr>
        <w:t>(book);</w:t>
      </w:r>
      <w:r>
        <w:rPr>
          <w:rFonts w:ascii="Consolas" w:eastAsia="Consolas" w:hAnsi="Consolas" w:cs="Consolas"/>
          <w:sz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db.SaveChanges</w:t>
      </w:r>
      <w:proofErr w:type="spellEnd"/>
      <w:r>
        <w:rPr>
          <w:rFonts w:ascii="Consolas" w:eastAsia="Consolas" w:hAnsi="Consolas" w:cs="Consolas"/>
          <w:sz w:val="20"/>
        </w:rPr>
        <w:t>();</w:t>
      </w:r>
      <w:r>
        <w:rPr>
          <w:rFonts w:ascii="Consolas" w:eastAsia="Consolas" w:hAnsi="Consolas" w:cs="Consolas"/>
          <w:sz w:val="20"/>
        </w:rPr>
        <w:br/>
        <w:t xml:space="preserve">        </w:t>
      </w:r>
    </w:p>
    <w:p w:rsidR="00EF553B" w:rsidRDefault="003D3E4E">
      <w:r>
        <w:rPr>
          <w:rFonts w:ascii="Consolas" w:eastAsia="Consolas" w:hAnsi="Consolas" w:cs="Consolas"/>
          <w:sz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sz w:val="20"/>
        </w:rPr>
        <w:t>var</w:t>
      </w:r>
      <w:proofErr w:type="spellEnd"/>
      <w:r>
        <w:rPr>
          <w:rFonts w:ascii="Consolas" w:eastAsia="Consolas" w:hAnsi="Consolas" w:cs="Consolas"/>
          <w:sz w:val="20"/>
        </w:rPr>
        <w:t xml:space="preserve"> books = </w:t>
      </w:r>
      <w:proofErr w:type="gramStart"/>
      <w:r>
        <w:rPr>
          <w:rFonts w:ascii="Consolas" w:eastAsia="Consolas" w:hAnsi="Consolas" w:cs="Consolas"/>
          <w:sz w:val="20"/>
        </w:rPr>
        <w:t>db.Books.Include(</w:t>
      </w:r>
      <w:proofErr w:type="gramEnd"/>
      <w:r>
        <w:rPr>
          <w:rFonts w:ascii="Consolas" w:eastAsia="Consolas" w:hAnsi="Consolas" w:cs="Consolas"/>
          <w:sz w:val="20"/>
        </w:rPr>
        <w:t>b =&gt; b</w:t>
      </w:r>
      <w:r>
        <w:rPr>
          <w:rFonts w:ascii="Consolas" w:eastAsia="Consolas" w:hAnsi="Consolas" w:cs="Consolas"/>
          <w:sz w:val="20"/>
        </w:rPr>
        <w:t>.Author).ToList();</w:t>
      </w:r>
      <w:r>
        <w:rPr>
          <w:rFonts w:ascii="Consolas" w:eastAsia="Consolas" w:hAnsi="Consolas" w:cs="Consolas"/>
          <w:sz w:val="20"/>
        </w:rPr>
        <w:br/>
        <w:t xml:space="preserve">        foreach (var b in books)</w:t>
      </w:r>
      <w:r>
        <w:rPr>
          <w:rFonts w:ascii="Consolas" w:eastAsia="Consolas" w:hAnsi="Consolas" w:cs="Consolas"/>
          <w:sz w:val="20"/>
        </w:rPr>
        <w:br/>
        <w:t xml:space="preserve">            Console.WriteLine($"{b.Title} by {b.Author.Name}");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</w:t>
      </w:r>
      <w:r>
        <w:rPr>
          <w:rFonts w:ascii="Consolas" w:eastAsia="Consolas" w:hAnsi="Consolas" w:cs="Consolas"/>
          <w:sz w:val="20"/>
        </w:rPr>
        <w:br/>
        <w:t xml:space="preserve">        book.Title = "Clean Architecture (2nd Edition)";</w:t>
      </w:r>
      <w:r>
        <w:rPr>
          <w:rFonts w:ascii="Consolas" w:eastAsia="Consolas" w:hAnsi="Consolas" w:cs="Consolas"/>
          <w:sz w:val="20"/>
        </w:rPr>
        <w:br/>
        <w:t xml:space="preserve">        db.SaveChanges();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</w:t>
      </w:r>
      <w:r>
        <w:rPr>
          <w:rFonts w:ascii="Consolas" w:eastAsia="Consolas" w:hAnsi="Consolas" w:cs="Consolas"/>
          <w:sz w:val="20"/>
        </w:rPr>
        <w:br/>
        <w:t xml:space="preserve">        db.Books.Re</w:t>
      </w:r>
      <w:r>
        <w:rPr>
          <w:rFonts w:ascii="Consolas" w:eastAsia="Consolas" w:hAnsi="Consolas" w:cs="Consolas"/>
          <w:sz w:val="20"/>
        </w:rPr>
        <w:t>move(book);</w:t>
      </w:r>
      <w:r>
        <w:rPr>
          <w:rFonts w:ascii="Consolas" w:eastAsia="Consolas" w:hAnsi="Consolas" w:cs="Consolas"/>
          <w:sz w:val="20"/>
        </w:rPr>
        <w:br/>
        <w:t xml:space="preserve">        db.SaveChanges();</w:t>
      </w:r>
      <w:r>
        <w:rPr>
          <w:rFonts w:ascii="Consolas" w:eastAsia="Consolas" w:hAnsi="Consolas" w:cs="Consolas"/>
          <w:sz w:val="20"/>
        </w:rPr>
        <w:br/>
        <w:t xml:space="preserve">    }</w:t>
      </w:r>
      <w:r>
        <w:rPr>
          <w:rFonts w:ascii="Consolas" w:eastAsia="Consolas" w:hAnsi="Consolas" w:cs="Consolas"/>
          <w:sz w:val="20"/>
        </w:rPr>
        <w:br/>
        <w:t>}</w:t>
      </w:r>
      <w:r>
        <w:rPr>
          <w:rFonts w:ascii="Consolas" w:eastAsia="Consolas" w:hAnsi="Consolas" w:cs="Consolas"/>
          <w:sz w:val="20"/>
        </w:rPr>
        <w:br/>
      </w:r>
    </w:p>
    <w:p w:rsidR="00EF553B" w:rsidRDefault="003D3E4E">
      <w:pPr>
        <w:pStyle w:val="Heading1"/>
      </w:pPr>
      <w:r>
        <w:lastRenderedPageBreak/>
        <w:t xml:space="preserve">2) </w:t>
      </w:r>
      <w:r>
        <w:t>Advanced Configurations and Migrations</w:t>
      </w:r>
    </w:p>
    <w:p w:rsidR="00EF553B" w:rsidRDefault="003D3E4E">
      <w:r>
        <w:t>Introduce Genre entity and many-to-many relation with Book using Fluent API.</w:t>
      </w:r>
    </w:p>
    <w:p w:rsidR="00EF553B" w:rsidRDefault="003D3E4E">
      <w:r>
        <w:rPr>
          <w:rFonts w:ascii="Consolas" w:eastAsia="Consolas" w:hAnsi="Consolas" w:cs="Consolas"/>
          <w:sz w:val="20"/>
        </w:rPr>
        <w:br/>
        <w:t>namespace LibraryEF.Models</w:t>
      </w:r>
      <w:r>
        <w:rPr>
          <w:rFonts w:ascii="Consolas" w:eastAsia="Consolas" w:hAnsi="Consolas" w:cs="Consolas"/>
          <w:sz w:val="20"/>
        </w:rPr>
        <w:br/>
        <w:t>{</w:t>
      </w:r>
      <w:r>
        <w:rPr>
          <w:rFonts w:ascii="Consolas" w:eastAsia="Consolas" w:hAnsi="Consolas" w:cs="Consolas"/>
          <w:sz w:val="20"/>
        </w:rPr>
        <w:br/>
        <w:t xml:space="preserve">    public class Genre</w:t>
      </w:r>
      <w:r>
        <w:rPr>
          <w:rFonts w:ascii="Consolas" w:eastAsia="Consolas" w:hAnsi="Consolas" w:cs="Consolas"/>
          <w:sz w:val="20"/>
        </w:rPr>
        <w:br/>
        <w:t xml:space="preserve">    {</w:t>
      </w:r>
      <w:r>
        <w:rPr>
          <w:rFonts w:ascii="Consolas" w:eastAsia="Consolas" w:hAnsi="Consolas" w:cs="Consolas"/>
          <w:sz w:val="20"/>
        </w:rPr>
        <w:br/>
        <w:t xml:space="preserve">        public int</w:t>
      </w:r>
      <w:r>
        <w:rPr>
          <w:rFonts w:ascii="Consolas" w:eastAsia="Consolas" w:hAnsi="Consolas" w:cs="Consolas"/>
          <w:sz w:val="20"/>
        </w:rPr>
        <w:t xml:space="preserve"> GenreId { get; set; }</w:t>
      </w:r>
      <w:r>
        <w:rPr>
          <w:rFonts w:ascii="Consolas" w:eastAsia="Consolas" w:hAnsi="Consolas" w:cs="Consolas"/>
          <w:sz w:val="20"/>
        </w:rPr>
        <w:br/>
        <w:t xml:space="preserve">        public string Name { get; set; } = string.Empty;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public ICollection&lt;Book&gt; Books { get; set; } = new List&lt;Book&gt;();</w:t>
      </w:r>
      <w:r>
        <w:rPr>
          <w:rFonts w:ascii="Consolas" w:eastAsia="Consolas" w:hAnsi="Consolas" w:cs="Consolas"/>
          <w:sz w:val="20"/>
        </w:rPr>
        <w:br/>
        <w:t xml:space="preserve">    }</w:t>
      </w:r>
      <w:r>
        <w:rPr>
          <w:rFonts w:ascii="Consolas" w:eastAsia="Consolas" w:hAnsi="Consolas" w:cs="Consolas"/>
          <w:sz w:val="20"/>
        </w:rPr>
        <w:br/>
        <w:t>}</w:t>
      </w:r>
      <w:r>
        <w:rPr>
          <w:rFonts w:ascii="Consolas" w:eastAsia="Consolas" w:hAnsi="Consolas" w:cs="Consolas"/>
          <w:sz w:val="20"/>
        </w:rPr>
        <w:br/>
      </w:r>
    </w:p>
    <w:p w:rsidR="00EF553B" w:rsidRDefault="003D3E4E">
      <w:r>
        <w:rPr>
          <w:rFonts w:ascii="Consolas" w:eastAsia="Consolas" w:hAnsi="Consolas" w:cs="Consolas"/>
          <w:sz w:val="20"/>
        </w:rPr>
        <w:br/>
        <w:t>protected override void OnModelCreating(ModelBuilder modelBuilder)</w:t>
      </w:r>
      <w:r>
        <w:rPr>
          <w:rFonts w:ascii="Consolas" w:eastAsia="Consolas" w:hAnsi="Consolas" w:cs="Consolas"/>
          <w:sz w:val="20"/>
        </w:rPr>
        <w:br/>
        <w:t>{</w:t>
      </w:r>
      <w:r>
        <w:rPr>
          <w:rFonts w:ascii="Consolas" w:eastAsia="Consolas" w:hAnsi="Consolas" w:cs="Consolas"/>
          <w:sz w:val="20"/>
        </w:rPr>
        <w:br/>
        <w:t xml:space="preserve">    base.OnModelCreatin</w:t>
      </w:r>
      <w:r>
        <w:rPr>
          <w:rFonts w:ascii="Consolas" w:eastAsia="Consolas" w:hAnsi="Consolas" w:cs="Consolas"/>
          <w:sz w:val="20"/>
        </w:rPr>
        <w:t>g(modelBuilder);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modelBuilder.Entity&lt;Book&gt;()</w:t>
      </w:r>
      <w:r>
        <w:rPr>
          <w:rFonts w:ascii="Consolas" w:eastAsia="Consolas" w:hAnsi="Consolas" w:cs="Consolas"/>
          <w:sz w:val="20"/>
        </w:rPr>
        <w:br/>
        <w:t xml:space="preserve">        .HasMany(b =&gt; b.Genres)</w:t>
      </w:r>
      <w:r>
        <w:rPr>
          <w:rFonts w:ascii="Consolas" w:eastAsia="Consolas" w:hAnsi="Consolas" w:cs="Consolas"/>
          <w:sz w:val="20"/>
        </w:rPr>
        <w:br/>
        <w:t xml:space="preserve">        .WithMany(g =&gt; g.Books)</w:t>
      </w:r>
      <w:r>
        <w:rPr>
          <w:rFonts w:ascii="Consolas" w:eastAsia="Consolas" w:hAnsi="Consolas" w:cs="Consolas"/>
          <w:sz w:val="20"/>
        </w:rPr>
        <w:br/>
        <w:t xml:space="preserve">        .UsingEntity(j =&gt; j.ToTable("BookGenres"));</w:t>
      </w:r>
      <w:r>
        <w:rPr>
          <w:rFonts w:ascii="Consolas" w:eastAsia="Consolas" w:hAnsi="Consolas" w:cs="Consolas"/>
          <w:sz w:val="20"/>
        </w:rPr>
        <w:br/>
        <w:t>}</w:t>
      </w:r>
      <w:r>
        <w:rPr>
          <w:rFonts w:ascii="Consolas" w:eastAsia="Consolas" w:hAnsi="Consolas" w:cs="Consolas"/>
          <w:sz w:val="20"/>
        </w:rPr>
        <w:br/>
      </w:r>
    </w:p>
    <w:p w:rsidR="00EF553B" w:rsidRDefault="003D3E4E">
      <w:r>
        <w:t>Run migrations:</w:t>
      </w:r>
    </w:p>
    <w:p w:rsidR="00EF553B" w:rsidRDefault="003D3E4E">
      <w:r>
        <w:rPr>
          <w:rFonts w:ascii="Consolas" w:eastAsia="Consolas" w:hAnsi="Consolas" w:cs="Consolas"/>
          <w:sz w:val="20"/>
        </w:rPr>
        <w:br/>
        <w:t>dotnet ef migrations add InitLibrary</w:t>
      </w:r>
      <w:r>
        <w:rPr>
          <w:rFonts w:ascii="Consolas" w:eastAsia="Consolas" w:hAnsi="Consolas" w:cs="Consolas"/>
          <w:sz w:val="20"/>
        </w:rPr>
        <w:br/>
        <w:t>dotnet ef database update</w:t>
      </w:r>
      <w:r>
        <w:rPr>
          <w:rFonts w:ascii="Consolas" w:eastAsia="Consolas" w:hAnsi="Consolas" w:cs="Consolas"/>
          <w:sz w:val="20"/>
        </w:rPr>
        <w:br/>
      </w:r>
    </w:p>
    <w:p w:rsidR="00EF553B" w:rsidRDefault="003D3E4E">
      <w:pPr>
        <w:pStyle w:val="Heading1"/>
      </w:pPr>
      <w:r>
        <w:t>3)</w:t>
      </w:r>
      <w:r>
        <w:t>Reverse Engineering</w:t>
      </w:r>
    </w:p>
    <w:p w:rsidR="00EF553B" w:rsidRDefault="003D3E4E">
      <w:r>
        <w:t>Assume database already has Books, Authors, Genres. Reverse engineer using EF Core CLI:</w:t>
      </w:r>
    </w:p>
    <w:p w:rsidR="00EF553B" w:rsidRDefault="003D3E4E">
      <w:r>
        <w:rPr>
          <w:rFonts w:ascii="Consolas" w:eastAsia="Consolas" w:hAnsi="Consolas" w:cs="Consolas"/>
          <w:sz w:val="20"/>
        </w:rPr>
        <w:br/>
        <w:t xml:space="preserve">dotnet ef dbcontext scaffold "Server=.;Database=LibraryDb;Trusted_Connection=True;" Microsoft.EntityFrameworkCore.SqlServer </w:t>
      </w:r>
      <w:r>
        <w:rPr>
          <w:rFonts w:ascii="Consolas" w:eastAsia="Consolas" w:hAnsi="Consolas" w:cs="Consolas"/>
          <w:sz w:val="20"/>
        </w:rPr>
        <w:t>-o Models</w:t>
      </w:r>
      <w:r>
        <w:rPr>
          <w:rFonts w:ascii="Consolas" w:eastAsia="Consolas" w:hAnsi="Consolas" w:cs="Consolas"/>
          <w:sz w:val="20"/>
        </w:rPr>
        <w:br/>
      </w:r>
    </w:p>
    <w:p w:rsidR="00EF553B" w:rsidRDefault="003D3E4E">
      <w:pPr>
        <w:pStyle w:val="Heading1"/>
      </w:pPr>
      <w:r>
        <w:lastRenderedPageBreak/>
        <w:t>4) EF Core Advanced Queries</w:t>
      </w:r>
    </w:p>
    <w:p w:rsidR="00EF553B" w:rsidRDefault="003D3E4E">
      <w:r>
        <w:rPr>
          <w:rFonts w:ascii="Consolas" w:eastAsia="Consolas" w:hAnsi="Consolas" w:cs="Consolas"/>
          <w:sz w:val="20"/>
        </w:rPr>
        <w:br/>
        <w:t>using(var db = new LibraryContext(...))</w:t>
      </w:r>
      <w:r>
        <w:rPr>
          <w:rFonts w:ascii="Consolas" w:eastAsia="Consolas" w:hAnsi="Consolas" w:cs="Consolas"/>
          <w:sz w:val="20"/>
        </w:rPr>
        <w:br/>
        <w:t>{</w:t>
      </w:r>
      <w:r>
        <w:rPr>
          <w:rFonts w:ascii="Consolas" w:eastAsia="Consolas" w:hAnsi="Consolas" w:cs="Consolas"/>
          <w:sz w:val="20"/>
        </w:rPr>
        <w:br/>
        <w:t xml:space="preserve">    var books = db.Books</w:t>
      </w:r>
      <w:r>
        <w:rPr>
          <w:rFonts w:ascii="Consolas" w:eastAsia="Consolas" w:hAnsi="Consolas" w:cs="Consolas"/>
          <w:sz w:val="20"/>
        </w:rPr>
        <w:br/>
        <w:t xml:space="preserve">                  .Include(b =&gt; b.Author)</w:t>
      </w:r>
      <w:r>
        <w:rPr>
          <w:rFonts w:ascii="Consolas" w:eastAsia="Consolas" w:hAnsi="Consolas" w:cs="Consolas"/>
          <w:sz w:val="20"/>
        </w:rPr>
        <w:br/>
        <w:t xml:space="preserve">                  .Include(b =&gt; b.Genres)</w:t>
      </w:r>
      <w:r>
        <w:rPr>
          <w:rFonts w:ascii="Consolas" w:eastAsia="Consolas" w:hAnsi="Consolas" w:cs="Consolas"/>
          <w:sz w:val="20"/>
        </w:rPr>
        <w:br/>
        <w:t xml:space="preserve">                  .Where(b =&gt; b.Genres.Any(g =&gt; g.Name == "Progra</w:t>
      </w:r>
      <w:r>
        <w:rPr>
          <w:rFonts w:ascii="Consolas" w:eastAsia="Consolas" w:hAnsi="Consolas" w:cs="Consolas"/>
          <w:sz w:val="20"/>
        </w:rPr>
        <w:t>mming"))</w:t>
      </w:r>
      <w:r>
        <w:rPr>
          <w:rFonts w:ascii="Consolas" w:eastAsia="Consolas" w:hAnsi="Consolas" w:cs="Consolas"/>
          <w:sz w:val="20"/>
        </w:rPr>
        <w:br/>
        <w:t xml:space="preserve">                  .ToList();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foreach(var b in books)</w:t>
      </w:r>
      <w:r>
        <w:rPr>
          <w:rFonts w:ascii="Consolas" w:eastAsia="Consolas" w:hAnsi="Consolas" w:cs="Consolas"/>
          <w:sz w:val="20"/>
        </w:rPr>
        <w:br/>
        <w:t xml:space="preserve">    {</w:t>
      </w:r>
      <w:r>
        <w:rPr>
          <w:rFonts w:ascii="Consolas" w:eastAsia="Consolas" w:hAnsi="Consolas" w:cs="Consolas"/>
          <w:sz w:val="20"/>
        </w:rPr>
        <w:br/>
        <w:t xml:space="preserve">        Console.WriteLine($"{b.Title} by {b.Author.Name} | Genres: {string.Join(",", b.Genres.Select(g=&gt;g.Name))}");</w:t>
      </w:r>
      <w:r>
        <w:rPr>
          <w:rFonts w:ascii="Consolas" w:eastAsia="Consolas" w:hAnsi="Consolas" w:cs="Consolas"/>
          <w:sz w:val="20"/>
        </w:rPr>
        <w:br/>
        <w:t xml:space="preserve">    }</w:t>
      </w:r>
      <w:r>
        <w:rPr>
          <w:rFonts w:ascii="Consolas" w:eastAsia="Consolas" w:hAnsi="Consolas" w:cs="Consolas"/>
          <w:sz w:val="20"/>
        </w:rPr>
        <w:br/>
        <w:t>}</w:t>
      </w:r>
      <w:r>
        <w:rPr>
          <w:rFonts w:ascii="Consolas" w:eastAsia="Consolas" w:hAnsi="Consolas" w:cs="Consolas"/>
          <w:sz w:val="20"/>
        </w:rPr>
        <w:br/>
      </w:r>
    </w:p>
    <w:p w:rsidR="00EF553B" w:rsidRDefault="003D3E4E">
      <w:pPr>
        <w:pStyle w:val="Heading1"/>
      </w:pPr>
      <w:r>
        <w:t>5) Sample Output</w:t>
      </w:r>
    </w:p>
    <w:p w:rsidR="00EF553B" w:rsidRDefault="003D3E4E">
      <w:r>
        <w:rPr>
          <w:rFonts w:ascii="Consolas" w:eastAsia="Consolas" w:hAnsi="Consolas" w:cs="Consolas"/>
          <w:sz w:val="20"/>
        </w:rPr>
        <w:br/>
        <w:t xml:space="preserve">Clean Architecture by Robert C. Martin </w:t>
      </w:r>
      <w:r>
        <w:rPr>
          <w:rFonts w:ascii="Consolas" w:eastAsia="Consolas" w:hAnsi="Consolas" w:cs="Consolas"/>
          <w:sz w:val="20"/>
        </w:rPr>
        <w:t>| Genres: Programming, Software Engineering</w:t>
      </w:r>
      <w:r>
        <w:rPr>
          <w:rFonts w:ascii="Consolas" w:eastAsia="Consolas" w:hAnsi="Consolas" w:cs="Consolas"/>
          <w:sz w:val="20"/>
        </w:rPr>
        <w:br/>
        <w:t>Domain-Driven Design by Eric Evans | Genres: Programming, Architecture</w:t>
      </w:r>
      <w:r>
        <w:rPr>
          <w:rFonts w:ascii="Consolas" w:eastAsia="Consolas" w:hAnsi="Consolas" w:cs="Consolas"/>
          <w:sz w:val="20"/>
        </w:rPr>
        <w:br/>
      </w:r>
    </w:p>
    <w:sectPr w:rsidR="00EF5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D3E4E"/>
    <w:rsid w:val="00AA1D8D"/>
    <w:rsid w:val="00B47730"/>
    <w:rsid w:val="00CB0664"/>
    <w:rsid w:val="00EF553B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3</cp:revision>
  <dcterms:created xsi:type="dcterms:W3CDTF">2013-12-23T23:15:00Z</dcterms:created>
  <dcterms:modified xsi:type="dcterms:W3CDTF">2025-08-25T04:23:00Z</dcterms:modified>
  <cp:category/>
</cp:coreProperties>
</file>