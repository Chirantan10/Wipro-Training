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A6" w:rsidRDefault="008D3EE7">
      <w:r>
        <w:t xml:space="preserve">Objective: Implement a secure ADO.NET solution with CRUD operations, stored procedures, SqlDataReader/SqlDataAdapter, and disconnected DataSet/DataTable </w:t>
      </w:r>
      <w:r>
        <w:t>pattern.</w:t>
      </w:r>
    </w:p>
    <w:p w:rsidR="00E378A6" w:rsidRDefault="008D3EE7">
      <w:pPr>
        <w:pStyle w:val="Heading1"/>
      </w:pPr>
      <w:r>
        <w:t>1) Database Design (SQL)</w:t>
      </w:r>
    </w:p>
    <w:p w:rsidR="00E378A6" w:rsidRDefault="008D3EE7">
      <w:r>
        <w:t>Create database, table, indexes, and stored procedures. Run this in SQL Server (SSMS).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-- 1. Create Database</w:t>
      </w:r>
      <w:r>
        <w:rPr>
          <w:rFonts w:ascii="Consolas" w:eastAsia="Consolas" w:hAnsi="Consolas" w:cs="Consolas"/>
          <w:sz w:val="20"/>
        </w:rPr>
        <w:br/>
        <w:t>IF DB_ID('BookstoreDb') IS NULL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CREATE DATABASE BookstoreDb;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USE BookstoreDb;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-- 2. Books </w:t>
      </w:r>
      <w:r>
        <w:rPr>
          <w:rFonts w:ascii="Consolas" w:eastAsia="Consolas" w:hAnsi="Consolas" w:cs="Consolas"/>
          <w:sz w:val="20"/>
        </w:rPr>
        <w:t>Table</w:t>
      </w:r>
      <w:r>
        <w:rPr>
          <w:rFonts w:ascii="Consolas" w:eastAsia="Consolas" w:hAnsi="Consolas" w:cs="Consolas"/>
          <w:sz w:val="20"/>
        </w:rPr>
        <w:br/>
        <w:t>IF OBJECT_ID('dbo.Books', 'U') IS NULL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CREATE TABLE dbo.Books</w:t>
      </w:r>
      <w:r>
        <w:rPr>
          <w:rFonts w:ascii="Consolas" w:eastAsia="Consolas" w:hAnsi="Consolas" w:cs="Consolas"/>
          <w:sz w:val="20"/>
        </w:rPr>
        <w:br/>
        <w:t xml:space="preserve">    (</w:t>
      </w:r>
      <w:r>
        <w:rPr>
          <w:rFonts w:ascii="Consolas" w:eastAsia="Consolas" w:hAnsi="Consolas" w:cs="Consolas"/>
          <w:sz w:val="20"/>
        </w:rPr>
        <w:br/>
        <w:t xml:space="preserve">        BookId        INT IDENTITY(1,1) PRIMARY KEY,</w:t>
      </w:r>
      <w:r>
        <w:rPr>
          <w:rFonts w:ascii="Consolas" w:eastAsia="Consolas" w:hAnsi="Consolas" w:cs="Consolas"/>
          <w:sz w:val="20"/>
        </w:rPr>
        <w:br/>
        <w:t xml:space="preserve">        Title         NVARCHAR(200) NOT NULL,</w:t>
      </w:r>
      <w:r>
        <w:rPr>
          <w:rFonts w:ascii="Consolas" w:eastAsia="Consolas" w:hAnsi="Consolas" w:cs="Consolas"/>
          <w:sz w:val="20"/>
        </w:rPr>
        <w:br/>
        <w:t xml:space="preserve">        Author        NVARCHAR(200) NOT NULL,</w:t>
      </w:r>
      <w:r>
        <w:rPr>
          <w:rFonts w:ascii="Consolas" w:eastAsia="Consolas" w:hAnsi="Consolas" w:cs="Consolas"/>
          <w:sz w:val="20"/>
        </w:rPr>
        <w:br/>
        <w:t xml:space="preserve">        Price         DECIM</w:t>
      </w:r>
      <w:r>
        <w:rPr>
          <w:rFonts w:ascii="Consolas" w:eastAsia="Consolas" w:hAnsi="Consolas" w:cs="Consolas"/>
          <w:sz w:val="20"/>
        </w:rPr>
        <w:t>AL(10,2) NOT NULL CHECK (Price &gt;= 0),</w:t>
      </w:r>
      <w:r>
        <w:rPr>
          <w:rFonts w:ascii="Consolas" w:eastAsia="Consolas" w:hAnsi="Consolas" w:cs="Consolas"/>
          <w:sz w:val="20"/>
        </w:rPr>
        <w:br/>
        <w:t xml:space="preserve">        PublishedOn   DATE NULL,</w:t>
      </w:r>
      <w:r>
        <w:rPr>
          <w:rFonts w:ascii="Consolas" w:eastAsia="Consolas" w:hAnsi="Consolas" w:cs="Consolas"/>
          <w:sz w:val="20"/>
        </w:rPr>
        <w:br/>
        <w:t xml:space="preserve">        Genre         NVARCHAR(100) NULL,</w:t>
      </w:r>
      <w:r>
        <w:rPr>
          <w:rFonts w:ascii="Consolas" w:eastAsia="Consolas" w:hAnsi="Consolas" w:cs="Consolas"/>
          <w:sz w:val="20"/>
        </w:rPr>
        <w:br/>
        <w:t xml:space="preserve">        CreatedAt     DATETIME2 NOT NULL DEFAULT SYSUTCDATETIME()</w:t>
      </w:r>
      <w:r>
        <w:rPr>
          <w:rFonts w:ascii="Consolas" w:eastAsia="Consolas" w:hAnsi="Consolas" w:cs="Consolas"/>
          <w:sz w:val="20"/>
        </w:rPr>
        <w:br/>
        <w:t xml:space="preserve">    );</w:t>
      </w:r>
      <w:r>
        <w:rPr>
          <w:rFonts w:ascii="Consolas" w:eastAsia="Consolas" w:hAnsi="Consolas" w:cs="Consolas"/>
          <w:sz w:val="20"/>
        </w:rPr>
        <w:br/>
        <w:t xml:space="preserve">    CREATE INDEX IX_Books_Title ON dbo.Books(Title);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-- 3. Sto</w:t>
      </w:r>
      <w:r>
        <w:rPr>
          <w:rFonts w:ascii="Consolas" w:eastAsia="Consolas" w:hAnsi="Consolas" w:cs="Consolas"/>
          <w:sz w:val="20"/>
        </w:rPr>
        <w:t>red Procedures (Add / Update / Delete / Get)</w:t>
      </w:r>
      <w:r>
        <w:rPr>
          <w:rFonts w:ascii="Consolas" w:eastAsia="Consolas" w:hAnsi="Consolas" w:cs="Consolas"/>
          <w:sz w:val="20"/>
        </w:rPr>
        <w:br/>
        <w:t>IF OBJECT_ID('dbo.spAddBook', 'P') IS NOT NULL DROP PROCEDURE dbo.spAddBook;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  <w:t>CREATE PROCEDURE dbo.spAddBook</w:t>
      </w:r>
      <w:r>
        <w:rPr>
          <w:rFonts w:ascii="Consolas" w:eastAsia="Consolas" w:hAnsi="Consolas" w:cs="Consolas"/>
          <w:sz w:val="20"/>
        </w:rPr>
        <w:br/>
        <w:t xml:space="preserve">    @Title NVARCHAR(200),</w:t>
      </w:r>
      <w:r>
        <w:rPr>
          <w:rFonts w:ascii="Consolas" w:eastAsia="Consolas" w:hAnsi="Consolas" w:cs="Consolas"/>
          <w:sz w:val="20"/>
        </w:rPr>
        <w:br/>
        <w:t xml:space="preserve">    @Author NVARCHAR(200),</w:t>
      </w:r>
      <w:r>
        <w:rPr>
          <w:rFonts w:ascii="Consolas" w:eastAsia="Consolas" w:hAnsi="Consolas" w:cs="Consolas"/>
          <w:sz w:val="20"/>
        </w:rPr>
        <w:br/>
        <w:t xml:space="preserve">    @Price DECIMAL(10,2),</w:t>
      </w:r>
      <w:r>
        <w:rPr>
          <w:rFonts w:ascii="Consolas" w:eastAsia="Consolas" w:hAnsi="Consolas" w:cs="Consolas"/>
          <w:sz w:val="20"/>
        </w:rPr>
        <w:br/>
        <w:t xml:space="preserve">    @PublishedOn DATE</w:t>
      </w:r>
      <w:r>
        <w:rPr>
          <w:rFonts w:ascii="Consolas" w:eastAsia="Consolas" w:hAnsi="Consolas" w:cs="Consolas"/>
          <w:sz w:val="20"/>
        </w:rPr>
        <w:t xml:space="preserve"> = NULL,</w:t>
      </w:r>
      <w:r>
        <w:rPr>
          <w:rFonts w:ascii="Consolas" w:eastAsia="Consolas" w:hAnsi="Consolas" w:cs="Consolas"/>
          <w:sz w:val="20"/>
        </w:rPr>
        <w:br/>
        <w:t xml:space="preserve">    @Genre NVARCHAR(100) = NULL</w:t>
      </w:r>
      <w:r>
        <w:rPr>
          <w:rFonts w:ascii="Consolas" w:eastAsia="Consolas" w:hAnsi="Consolas" w:cs="Consolas"/>
          <w:sz w:val="20"/>
        </w:rPr>
        <w:br/>
        <w:t>AS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SET NOCOUNT ON;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  INSERT INTO dbo.Books(Title, Author, Price, PublishedOn, Genre)</w:t>
      </w:r>
      <w:r>
        <w:rPr>
          <w:rFonts w:ascii="Consolas" w:eastAsia="Consolas" w:hAnsi="Consolas" w:cs="Consolas"/>
          <w:sz w:val="20"/>
        </w:rPr>
        <w:br/>
        <w:t xml:space="preserve">    VALUES(@Title, @Author, @Price, @PublishedOn, @Genre);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SELECT SCOPE_IDENTITY() AS NewBookId;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IF OBJEC</w:t>
      </w:r>
      <w:r>
        <w:rPr>
          <w:rFonts w:ascii="Consolas" w:eastAsia="Consolas" w:hAnsi="Consolas" w:cs="Consolas"/>
          <w:sz w:val="20"/>
        </w:rPr>
        <w:t>T_ID('dbo.spUpdateBook', 'P') IS NOT NULL DROP PROCEDURE dbo.spUpdateBook;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  <w:t>CREATE PROCEDURE dbo.spUpdateBook</w:t>
      </w:r>
      <w:r>
        <w:rPr>
          <w:rFonts w:ascii="Consolas" w:eastAsia="Consolas" w:hAnsi="Consolas" w:cs="Consolas"/>
          <w:sz w:val="20"/>
        </w:rPr>
        <w:br/>
        <w:t xml:space="preserve">    @BookId INT,</w:t>
      </w:r>
      <w:r>
        <w:rPr>
          <w:rFonts w:ascii="Consolas" w:eastAsia="Consolas" w:hAnsi="Consolas" w:cs="Consolas"/>
          <w:sz w:val="20"/>
        </w:rPr>
        <w:br/>
        <w:t xml:space="preserve">    @Title NVARCHAR(200),</w:t>
      </w:r>
      <w:r>
        <w:rPr>
          <w:rFonts w:ascii="Consolas" w:eastAsia="Consolas" w:hAnsi="Consolas" w:cs="Consolas"/>
          <w:sz w:val="20"/>
        </w:rPr>
        <w:br/>
        <w:t xml:space="preserve">    @Author NVARCHAR(200),</w:t>
      </w:r>
      <w:r>
        <w:rPr>
          <w:rFonts w:ascii="Consolas" w:eastAsia="Consolas" w:hAnsi="Consolas" w:cs="Consolas"/>
          <w:sz w:val="20"/>
        </w:rPr>
        <w:br/>
        <w:t xml:space="preserve">    @Price DECIMAL(10,2),</w:t>
      </w:r>
      <w:r>
        <w:rPr>
          <w:rFonts w:ascii="Consolas" w:eastAsia="Consolas" w:hAnsi="Consolas" w:cs="Consolas"/>
          <w:sz w:val="20"/>
        </w:rPr>
        <w:br/>
        <w:t xml:space="preserve">    @PublishedOn DATE = NULL,</w:t>
      </w:r>
      <w:r>
        <w:rPr>
          <w:rFonts w:ascii="Consolas" w:eastAsia="Consolas" w:hAnsi="Consolas" w:cs="Consolas"/>
          <w:sz w:val="20"/>
        </w:rPr>
        <w:br/>
        <w:t xml:space="preserve">    @Genre NVARCHA</w:t>
      </w:r>
      <w:r>
        <w:rPr>
          <w:rFonts w:ascii="Consolas" w:eastAsia="Consolas" w:hAnsi="Consolas" w:cs="Consolas"/>
          <w:sz w:val="20"/>
        </w:rPr>
        <w:t>R(100) = NULL</w:t>
      </w:r>
      <w:r>
        <w:rPr>
          <w:rFonts w:ascii="Consolas" w:eastAsia="Consolas" w:hAnsi="Consolas" w:cs="Consolas"/>
          <w:sz w:val="20"/>
        </w:rPr>
        <w:br/>
        <w:t>AS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SET NOCOUNT ON;</w:t>
      </w:r>
      <w:r>
        <w:rPr>
          <w:rFonts w:ascii="Consolas" w:eastAsia="Consolas" w:hAnsi="Consolas" w:cs="Consolas"/>
          <w:sz w:val="20"/>
        </w:rPr>
        <w:br/>
        <w:t xml:space="preserve">    UPDATE dbo.Books</w:t>
      </w:r>
      <w:r>
        <w:rPr>
          <w:rFonts w:ascii="Consolas" w:eastAsia="Consolas" w:hAnsi="Consolas" w:cs="Consolas"/>
          <w:sz w:val="20"/>
        </w:rPr>
        <w:br/>
        <w:t xml:space="preserve">       SET Title = @Title,</w:t>
      </w:r>
      <w:r>
        <w:rPr>
          <w:rFonts w:ascii="Consolas" w:eastAsia="Consolas" w:hAnsi="Consolas" w:cs="Consolas"/>
          <w:sz w:val="20"/>
        </w:rPr>
        <w:br/>
        <w:t xml:space="preserve">           Author = @Author,</w:t>
      </w:r>
      <w:r>
        <w:rPr>
          <w:rFonts w:ascii="Consolas" w:eastAsia="Consolas" w:hAnsi="Consolas" w:cs="Consolas"/>
          <w:sz w:val="20"/>
        </w:rPr>
        <w:br/>
        <w:t xml:space="preserve">           Price = @Price,</w:t>
      </w:r>
      <w:r>
        <w:rPr>
          <w:rFonts w:ascii="Consolas" w:eastAsia="Consolas" w:hAnsi="Consolas" w:cs="Consolas"/>
          <w:sz w:val="20"/>
        </w:rPr>
        <w:br/>
        <w:t xml:space="preserve">           PublishedOn = @PublishedOn,</w:t>
      </w:r>
      <w:r>
        <w:rPr>
          <w:rFonts w:ascii="Consolas" w:eastAsia="Consolas" w:hAnsi="Consolas" w:cs="Consolas"/>
          <w:sz w:val="20"/>
        </w:rPr>
        <w:br/>
        <w:t xml:space="preserve">           Genre = @Genre</w:t>
      </w:r>
      <w:r>
        <w:rPr>
          <w:rFonts w:ascii="Consolas" w:eastAsia="Consolas" w:hAnsi="Consolas" w:cs="Consolas"/>
          <w:sz w:val="20"/>
        </w:rPr>
        <w:br/>
        <w:t xml:space="preserve">     WHERE BookId = @BookId;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SELECT @@R</w:t>
      </w:r>
      <w:r>
        <w:rPr>
          <w:rFonts w:ascii="Consolas" w:eastAsia="Consolas" w:hAnsi="Consolas" w:cs="Consolas"/>
          <w:sz w:val="20"/>
        </w:rPr>
        <w:t>OWCOUNT AS RowsAffected;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IF OBJECT_ID('dbo.spDeleteBook', 'P') IS NOT NULL DROP PROCEDURE dbo.spDeleteBook;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  <w:t>CREATE PROCEDURE dbo.spDeleteBook</w:t>
      </w:r>
      <w:r>
        <w:rPr>
          <w:rFonts w:ascii="Consolas" w:eastAsia="Consolas" w:hAnsi="Consolas" w:cs="Consolas"/>
          <w:sz w:val="20"/>
        </w:rPr>
        <w:br/>
        <w:t xml:space="preserve">    @BookId INT</w:t>
      </w:r>
      <w:r>
        <w:rPr>
          <w:rFonts w:ascii="Consolas" w:eastAsia="Consolas" w:hAnsi="Consolas" w:cs="Consolas"/>
          <w:sz w:val="20"/>
        </w:rPr>
        <w:br/>
        <w:t>AS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SET NOCOUNT ON;</w:t>
      </w:r>
      <w:r>
        <w:rPr>
          <w:rFonts w:ascii="Consolas" w:eastAsia="Consolas" w:hAnsi="Consolas" w:cs="Consolas"/>
          <w:sz w:val="20"/>
        </w:rPr>
        <w:br/>
        <w:t xml:space="preserve">    DELETE FROM dbo.Books WHERE BookId = @BookId;</w:t>
      </w:r>
      <w:r>
        <w:rPr>
          <w:rFonts w:ascii="Consolas" w:eastAsia="Consolas" w:hAnsi="Consolas" w:cs="Consolas"/>
          <w:sz w:val="20"/>
        </w:rPr>
        <w:br/>
        <w:t xml:space="preserve">    SELE</w:t>
      </w:r>
      <w:r>
        <w:rPr>
          <w:rFonts w:ascii="Consolas" w:eastAsia="Consolas" w:hAnsi="Consolas" w:cs="Consolas"/>
          <w:sz w:val="20"/>
        </w:rPr>
        <w:t>CT @@ROWCOUNT AS RowsAffected;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IF OBJECT_ID('dbo.spGetBooks', 'P') IS NOT NULL DROP PROCEDURE dbo.spGetBooks;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  <w:t>CREATE PROCEDURE dbo.spGetBooks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>AS</w:t>
      </w:r>
      <w:r>
        <w:rPr>
          <w:rFonts w:ascii="Consolas" w:eastAsia="Consolas" w:hAnsi="Consolas" w:cs="Consolas"/>
          <w:sz w:val="20"/>
        </w:rPr>
        <w:br/>
        <w:t>BEGIN</w:t>
      </w:r>
      <w:r>
        <w:rPr>
          <w:rFonts w:ascii="Consolas" w:eastAsia="Consolas" w:hAnsi="Consolas" w:cs="Consolas"/>
          <w:sz w:val="20"/>
        </w:rPr>
        <w:br/>
        <w:t xml:space="preserve">    SET NOCOUNT ON;</w:t>
      </w:r>
      <w:r>
        <w:rPr>
          <w:rFonts w:ascii="Consolas" w:eastAsia="Consolas" w:hAnsi="Consolas" w:cs="Consolas"/>
          <w:sz w:val="20"/>
        </w:rPr>
        <w:br/>
        <w:t xml:space="preserve">    SELECT BookId, Title, Author, Price, PublishedOn, Genre, CreatedAt</w:t>
      </w:r>
      <w:r>
        <w:rPr>
          <w:rFonts w:ascii="Consolas" w:eastAsia="Consolas" w:hAnsi="Consolas" w:cs="Consolas"/>
          <w:sz w:val="20"/>
        </w:rPr>
        <w:br/>
        <w:t xml:space="preserve">   </w:t>
      </w:r>
      <w:r>
        <w:rPr>
          <w:rFonts w:ascii="Consolas" w:eastAsia="Consolas" w:hAnsi="Consolas" w:cs="Consolas"/>
          <w:sz w:val="20"/>
        </w:rPr>
        <w:t xml:space="preserve"> FROM dbo.Books</w:t>
      </w:r>
      <w:r>
        <w:rPr>
          <w:rFonts w:ascii="Consolas" w:eastAsia="Consolas" w:hAnsi="Consolas" w:cs="Consolas"/>
          <w:sz w:val="20"/>
        </w:rPr>
        <w:br/>
        <w:t xml:space="preserve">    ORDER BY BookId DESC;</w:t>
      </w:r>
      <w:r>
        <w:rPr>
          <w:rFonts w:ascii="Consolas" w:eastAsia="Consolas" w:hAnsi="Consolas" w:cs="Consolas"/>
          <w:sz w:val="20"/>
        </w:rPr>
        <w:br/>
        <w:t>END</w:t>
      </w:r>
      <w:r>
        <w:rPr>
          <w:rFonts w:ascii="Consolas" w:eastAsia="Consolas" w:hAnsi="Consolas" w:cs="Consolas"/>
          <w:sz w:val="20"/>
        </w:rPr>
        <w:br/>
        <w:t>GO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1"/>
      </w:pPr>
      <w:r>
        <w:t xml:space="preserve">2) Project Structure </w:t>
      </w:r>
    </w:p>
    <w:p w:rsidR="00E378A6" w:rsidRDefault="008D3EE7">
      <w:r>
        <w:t>Create a Console project and add a class library structure inside the same project for clarity.</w:t>
      </w:r>
    </w:p>
    <w:p w:rsidR="00E378A6" w:rsidRDefault="008D3EE7">
      <w:r>
        <w:br/>
        <w:t>Bookstore.AdoConsole\</w:t>
      </w:r>
      <w:r>
        <w:br/>
        <w:t xml:space="preserve">  Program.cs</w:t>
      </w:r>
      <w:r>
        <w:br/>
        <w:t xml:space="preserve">  Models\</w:t>
      </w:r>
      <w:r>
        <w:br/>
        <w:t xml:space="preserve">    Book.cs</w:t>
      </w:r>
      <w:r>
        <w:br/>
        <w:t xml:space="preserve">  Data\</w:t>
      </w:r>
      <w:r>
        <w:br/>
        <w:t xml:space="preserve">    </w:t>
      </w:r>
      <w:r>
        <w:t>DbConfig.cs</w:t>
      </w:r>
      <w:r>
        <w:br/>
        <w:t xml:space="preserve">    BookRepository.cs</w:t>
      </w:r>
      <w:r>
        <w:br/>
        <w:t xml:space="preserve">  Services\</w:t>
      </w:r>
      <w:r>
        <w:br/>
        <w:t xml:space="preserve">    DataSetDemo.cs</w:t>
      </w:r>
      <w:r>
        <w:br/>
      </w:r>
    </w:p>
    <w:p w:rsidR="00E378A6" w:rsidRDefault="008D3EE7">
      <w:pPr>
        <w:pStyle w:val="Heading2"/>
      </w:pPr>
      <w:r>
        <w:t>Book.cs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using System;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Bookstore.AdoConsole.Models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class Book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public int BookId { get; set; }</w:t>
      </w:r>
      <w:r>
        <w:rPr>
          <w:rFonts w:ascii="Consolas" w:eastAsia="Consolas" w:hAnsi="Consolas" w:cs="Consolas"/>
          <w:sz w:val="20"/>
        </w:rPr>
        <w:br/>
        <w:t xml:space="preserve">        public string Title { get; set; } = string.Empty;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t xml:space="preserve">        public string Author { get; set; } = string.Empty;</w:t>
      </w:r>
      <w:r>
        <w:rPr>
          <w:rFonts w:ascii="Consolas" w:eastAsia="Consolas" w:hAnsi="Consolas" w:cs="Consolas"/>
          <w:sz w:val="20"/>
        </w:rPr>
        <w:br/>
        <w:t xml:space="preserve">        public decimal Price { get; set; }</w:t>
      </w:r>
      <w:r>
        <w:rPr>
          <w:rFonts w:ascii="Consolas" w:eastAsia="Consolas" w:hAnsi="Consolas" w:cs="Consolas"/>
          <w:sz w:val="20"/>
        </w:rPr>
        <w:br/>
        <w:t xml:space="preserve">        public DateTime? PublishedOn { get; set; }</w:t>
      </w:r>
      <w:r>
        <w:rPr>
          <w:rFonts w:ascii="Consolas" w:eastAsia="Consolas" w:hAnsi="Consolas" w:cs="Consolas"/>
          <w:sz w:val="20"/>
        </w:rPr>
        <w:br/>
        <w:t xml:space="preserve">        public string? Genre { get; set;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override string ToString()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</w:t>
      </w:r>
      <w:r>
        <w:rPr>
          <w:rFonts w:ascii="Consolas" w:eastAsia="Consolas" w:hAnsi="Consolas" w:cs="Consolas"/>
          <w:sz w:val="20"/>
        </w:rPr>
        <w:t xml:space="preserve">     return $"#{BookId} | {Title} by {Author} | {Price:C} | {PublishedOn:yyyy-MM-dd} | {Genre}";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2"/>
      </w:pPr>
      <w:r>
        <w:t>DbConfig.cs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</w:r>
      <w:proofErr w:type="gramStart"/>
      <w:r>
        <w:rPr>
          <w:rFonts w:ascii="Consolas" w:eastAsia="Consolas" w:hAnsi="Consolas" w:cs="Consolas"/>
          <w:sz w:val="20"/>
        </w:rPr>
        <w:t>namespace</w:t>
      </w:r>
      <w:proofErr w:type="gram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Bookstore.AdoConsole.Data</w:t>
      </w:r>
      <w:proofErr w:type="spellEnd"/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static class </w:t>
      </w:r>
      <w:proofErr w:type="spellStart"/>
      <w:r>
        <w:rPr>
          <w:rFonts w:ascii="Consolas" w:eastAsia="Consolas" w:hAnsi="Consolas" w:cs="Consolas"/>
          <w:sz w:val="20"/>
        </w:rPr>
        <w:t>DbConfig</w:t>
      </w:r>
      <w:proofErr w:type="spellEnd"/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</w:t>
      </w:r>
      <w:r>
        <w:rPr>
          <w:rFonts w:ascii="Consolas" w:eastAsia="Consolas" w:hAnsi="Consolas" w:cs="Consolas"/>
          <w:sz w:val="20"/>
        </w:rPr>
        <w:t>Server=.;D</w:t>
      </w:r>
      <w:proofErr w:type="gramStart"/>
      <w:r>
        <w:rPr>
          <w:rFonts w:ascii="Consolas" w:eastAsia="Consolas" w:hAnsi="Consolas" w:cs="Consolas"/>
          <w:sz w:val="20"/>
        </w:rPr>
        <w:t>atabase=</w:t>
      </w:r>
      <w:proofErr w:type="gramEnd"/>
      <w:r>
        <w:rPr>
          <w:rFonts w:ascii="Consolas" w:eastAsia="Consolas" w:hAnsi="Consolas" w:cs="Consolas"/>
          <w:sz w:val="20"/>
        </w:rPr>
        <w:t>BookstoreDb;Trusted_Connection=True;TrustServerCertificate=True;</w:t>
      </w:r>
      <w:r>
        <w:rPr>
          <w:rFonts w:ascii="Consolas" w:eastAsia="Consolas" w:hAnsi="Consolas" w:cs="Consolas"/>
          <w:sz w:val="20"/>
        </w:rPr>
        <w:br/>
        <w:t xml:space="preserve">        </w:t>
      </w:r>
      <w:r>
        <w:rPr>
          <w:rFonts w:ascii="Consolas" w:eastAsia="Consolas" w:hAnsi="Consolas" w:cs="Consolas"/>
          <w:sz w:val="20"/>
        </w:rPr>
        <w:t>Server=.;D</w:t>
      </w:r>
      <w:proofErr w:type="gramStart"/>
      <w:r>
        <w:rPr>
          <w:rFonts w:ascii="Consolas" w:eastAsia="Consolas" w:hAnsi="Consolas" w:cs="Consolas"/>
          <w:sz w:val="20"/>
        </w:rPr>
        <w:t>atabase=</w:t>
      </w:r>
      <w:proofErr w:type="spellStart"/>
      <w:proofErr w:type="gramEnd"/>
      <w:r>
        <w:rPr>
          <w:rFonts w:ascii="Consolas" w:eastAsia="Consolas" w:hAnsi="Consolas" w:cs="Consolas"/>
          <w:sz w:val="20"/>
        </w:rPr>
        <w:t>BookstoreDb;User</w:t>
      </w:r>
      <w:proofErr w:type="spellEnd"/>
      <w:r>
        <w:rPr>
          <w:rFonts w:ascii="Consolas" w:eastAsia="Consolas" w:hAnsi="Consolas" w:cs="Consolas"/>
          <w:sz w:val="20"/>
        </w:rPr>
        <w:t xml:space="preserve"> Id=</w:t>
      </w:r>
      <w:proofErr w:type="spellStart"/>
      <w:r>
        <w:rPr>
          <w:rFonts w:ascii="Consolas" w:eastAsia="Consolas" w:hAnsi="Consolas" w:cs="Consolas"/>
          <w:sz w:val="20"/>
        </w:rPr>
        <w:t>sa;Password</w:t>
      </w:r>
      <w:proofErr w:type="spellEnd"/>
      <w:r>
        <w:rPr>
          <w:rFonts w:ascii="Consolas" w:eastAsia="Consolas" w:hAnsi="Consolas" w:cs="Consolas"/>
          <w:sz w:val="20"/>
        </w:rPr>
        <w:t>=YourStrong!Passw0rd;TrustServerCertificate=Tr</w:t>
      </w:r>
      <w:r>
        <w:rPr>
          <w:rFonts w:ascii="Consolas" w:eastAsia="Consolas" w:hAnsi="Consolas" w:cs="Consolas"/>
          <w:sz w:val="20"/>
        </w:rPr>
        <w:t>ue;</w:t>
      </w:r>
      <w:r>
        <w:rPr>
          <w:rFonts w:ascii="Consolas" w:eastAsia="Consolas" w:hAnsi="Consolas" w:cs="Consolas"/>
          <w:sz w:val="20"/>
        </w:rPr>
        <w:br/>
        <w:t xml:space="preserve">        public static string ConnectionString =&gt;</w:t>
      </w:r>
      <w:r>
        <w:rPr>
          <w:rFonts w:ascii="Consolas" w:eastAsia="Consolas" w:hAnsi="Consolas" w:cs="Consolas"/>
          <w:sz w:val="20"/>
        </w:rPr>
        <w:br/>
        <w:t xml:space="preserve">            "Server=.;Database=BookstoreDb;Trusted_Connection=True;TrustServerCertificate=True;";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2"/>
      </w:pPr>
      <w:r>
        <w:t>BookRepository.cs</w:t>
      </w:r>
    </w:p>
    <w:p w:rsidR="008D3EE7" w:rsidRDefault="008D3EE7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sz w:val="20"/>
        </w:rPr>
        <w:br/>
        <w:t>using System;</w:t>
      </w:r>
      <w:r>
        <w:rPr>
          <w:rFonts w:ascii="Consolas" w:eastAsia="Consolas" w:hAnsi="Consolas" w:cs="Consolas"/>
          <w:sz w:val="20"/>
        </w:rPr>
        <w:br/>
        <w:t>using System.Collections.Generic;</w:t>
      </w:r>
      <w:r>
        <w:rPr>
          <w:rFonts w:ascii="Consolas" w:eastAsia="Consolas" w:hAnsi="Consolas" w:cs="Consolas"/>
          <w:sz w:val="20"/>
        </w:rPr>
        <w:br/>
        <w:t>using System.Data;</w:t>
      </w:r>
      <w:r>
        <w:rPr>
          <w:rFonts w:ascii="Consolas" w:eastAsia="Consolas" w:hAnsi="Consolas" w:cs="Consolas"/>
          <w:sz w:val="20"/>
        </w:rPr>
        <w:br/>
        <w:t>using Syst</w:t>
      </w:r>
      <w:r>
        <w:rPr>
          <w:rFonts w:ascii="Consolas" w:eastAsia="Consolas" w:hAnsi="Consolas" w:cs="Consolas"/>
          <w:sz w:val="20"/>
        </w:rPr>
        <w:t>em.Data.SqlClient;</w:t>
      </w:r>
      <w:r>
        <w:rPr>
          <w:rFonts w:ascii="Consolas" w:eastAsia="Consolas" w:hAnsi="Consolas" w:cs="Consolas"/>
          <w:sz w:val="20"/>
        </w:rPr>
        <w:br/>
        <w:t>using Bookstore.AdoConsole.Models;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Bookstore.AdoConsole.Data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class BookRepository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private readonly string _connString;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BookRepository(string connString)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_connStr</w:t>
      </w:r>
      <w:r>
        <w:rPr>
          <w:rFonts w:ascii="Consolas" w:eastAsia="Consolas" w:hAnsi="Consolas" w:cs="Consolas"/>
          <w:sz w:val="20"/>
        </w:rPr>
        <w:t>ing = connString;</w:t>
      </w:r>
      <w:r>
        <w:rPr>
          <w:rFonts w:ascii="Consolas" w:eastAsia="Consolas" w:hAnsi="Consolas" w:cs="Consolas"/>
          <w:sz w:val="20"/>
        </w:rPr>
        <w:br/>
        <w:t xml:space="preserve">        }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 xml:space="preserve">        public int AddBook(Book book)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SqlCommand(@</w:t>
      </w:r>
      <w:r>
        <w:rPr>
          <w:rFonts w:ascii="Consolas" w:eastAsia="Consolas" w:hAnsi="Consolas" w:cs="Consolas"/>
          <w:sz w:val="20"/>
        </w:rPr>
        <w:t>"INSERT INTO dbo.Books(Title, Author, Price, PublishedOn, Genre)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                                           VALUES(@Title, @Author, @Price, @PublishedOn, @Genre);</w:t>
      </w:r>
      <w:r>
        <w:rPr>
          <w:rFonts w:ascii="Consolas" w:eastAsia="Consolas" w:hAnsi="Consolas" w:cs="Consolas"/>
          <w:sz w:val="20"/>
        </w:rPr>
        <w:br/>
        <w:t xml:space="preserve">                                             SELECT CAST(SCOPE_IDENTITY() AS INT);", conn);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cmd.Parameters.AddWithValue("@Title", book.Title);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cmd.Parameters.AddWithValue("@Author", book.Author);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cmd.Parameters.AddWithValue("@Price", book.Price);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cmd.Parameters.AddWithValue("@PublishedOn", (object</w:t>
      </w:r>
      <w:r>
        <w:rPr>
          <w:rFonts w:ascii="Consolas" w:eastAsia="Consolas" w:hAnsi="Consolas" w:cs="Consolas"/>
          <w:sz w:val="20"/>
        </w:rPr>
        <w:t>?)book.PublishedOn ?? DBNull.Value);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cmd.Parameters.AddWithValue("@Genre", (object?)book.Genre ?? DBNull.Value);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conn.Open();</w:t>
      </w:r>
      <w:r>
        <w:rPr>
          <w:rFonts w:ascii="Consolas" w:eastAsia="Consolas" w:hAnsi="Consolas" w:cs="Consolas"/>
          <w:sz w:val="20"/>
        </w:rPr>
        <w:br/>
        <w:t xml:space="preserve">            int newId = (int)cmd.ExecuteScalar();</w:t>
      </w:r>
      <w:r>
        <w:rPr>
          <w:rFonts w:ascii="Consolas" w:eastAsia="Consolas" w:hAnsi="Consolas" w:cs="Consolas"/>
          <w:sz w:val="20"/>
        </w:rPr>
        <w:br/>
        <w:t xml:space="preserve">            return newId;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int</w:t>
      </w:r>
      <w:r>
        <w:rPr>
          <w:rFonts w:ascii="Consolas" w:eastAsia="Consolas" w:hAnsi="Consolas" w:cs="Consolas"/>
          <w:sz w:val="20"/>
        </w:rPr>
        <w:t xml:space="preserve"> UpdateBook(Book book)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SqlCommand(@"UPDATE dbo.Books SET</w:t>
      </w:r>
      <w:r>
        <w:rPr>
          <w:rFonts w:ascii="Consolas" w:eastAsia="Consolas" w:hAnsi="Consolas" w:cs="Consolas"/>
          <w:sz w:val="20"/>
        </w:rPr>
        <w:br/>
        <w:t xml:space="preserve">                                                Title=@Title,</w:t>
      </w:r>
      <w:r>
        <w:rPr>
          <w:rFonts w:ascii="Consolas" w:eastAsia="Consolas" w:hAnsi="Consolas" w:cs="Consolas"/>
          <w:sz w:val="20"/>
        </w:rPr>
        <w:br/>
        <w:t xml:space="preserve">                                  </w:t>
      </w:r>
      <w:r>
        <w:rPr>
          <w:rFonts w:ascii="Consolas" w:eastAsia="Consolas" w:hAnsi="Consolas" w:cs="Consolas"/>
          <w:sz w:val="20"/>
        </w:rPr>
        <w:t xml:space="preserve">              Author=@Author,</w:t>
      </w:r>
      <w:r>
        <w:rPr>
          <w:rFonts w:ascii="Consolas" w:eastAsia="Consolas" w:hAnsi="Consolas" w:cs="Consolas"/>
          <w:sz w:val="20"/>
        </w:rPr>
        <w:br/>
        <w:t xml:space="preserve">                                                Price=@Price,</w:t>
      </w:r>
      <w:r>
        <w:rPr>
          <w:rFonts w:ascii="Consolas" w:eastAsia="Consolas" w:hAnsi="Consolas" w:cs="Consolas"/>
          <w:sz w:val="20"/>
        </w:rPr>
        <w:br/>
        <w:t xml:space="preserve">                                                PublishedOn=@PublishedOn,</w:t>
      </w:r>
      <w:r>
        <w:rPr>
          <w:rFonts w:ascii="Consolas" w:eastAsia="Consolas" w:hAnsi="Consolas" w:cs="Consolas"/>
          <w:sz w:val="20"/>
        </w:rPr>
        <w:br/>
        <w:t xml:space="preserve">                                                Genre=@Genre</w:t>
      </w:r>
      <w:r>
        <w:rPr>
          <w:rFonts w:ascii="Consolas" w:eastAsia="Consolas" w:hAnsi="Consolas" w:cs="Consolas"/>
          <w:sz w:val="20"/>
        </w:rPr>
        <w:br/>
        <w:t xml:space="preserve">                             </w:t>
      </w:r>
      <w:r>
        <w:rPr>
          <w:rFonts w:ascii="Consolas" w:eastAsia="Consolas" w:hAnsi="Consolas" w:cs="Consolas"/>
          <w:sz w:val="20"/>
        </w:rPr>
        <w:t xml:space="preserve">                WHERE BookId=@BookId", conn);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cmd.Parameters.AddWithValue("@Title", book.Title);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cmd.Parameters.AddWithValue("@Author", book.Author);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cmd.Parameters.AddWithValue("@Price", book.Price);</w:t>
      </w:r>
      <w:r>
        <w:rPr>
          <w:rFonts w:ascii="Consolas" w:eastAsia="Consolas" w:hAnsi="Consolas" w:cs="Consolas"/>
          <w:sz w:val="20"/>
        </w:rPr>
        <w:br/>
        <w:t xml:space="preserve">            cmd.Pa</w:t>
      </w:r>
      <w:r>
        <w:rPr>
          <w:rFonts w:ascii="Consolas" w:eastAsia="Consolas" w:hAnsi="Consolas" w:cs="Consolas"/>
          <w:sz w:val="20"/>
        </w:rPr>
        <w:t>rameters.AddWithValue("@PublishedOn", (object?)book.PublishedOn ?? DBNull.Value);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cmd.Parameters.AddWithValue("@Genre", (object?)book.Genre ?? DBNull.Value);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cmd.Parameters.AddWithValue("@BookId", book.BookId);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conn.Ope</w:t>
      </w:r>
      <w:r>
        <w:rPr>
          <w:rFonts w:ascii="Consolas" w:eastAsia="Consolas" w:hAnsi="Consolas" w:cs="Consolas"/>
          <w:sz w:val="20"/>
        </w:rPr>
        <w:t>n();</w:t>
      </w:r>
      <w:r>
        <w:rPr>
          <w:rFonts w:ascii="Consolas" w:eastAsia="Consolas" w:hAnsi="Consolas" w:cs="Consolas"/>
          <w:sz w:val="20"/>
        </w:rPr>
        <w:br/>
        <w:t xml:space="preserve">            return cmd.ExecuteNonQuery();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int DeleteBook(int bookId)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SqlCommand("DELETE FROM dbo.Books WHERE BookId=@BookI</w:t>
      </w:r>
      <w:r>
        <w:rPr>
          <w:rFonts w:ascii="Consolas" w:eastAsia="Consolas" w:hAnsi="Consolas" w:cs="Consolas"/>
          <w:sz w:val="20"/>
        </w:rPr>
        <w:t>d", conn);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cmd.Parameters.AddWithValue("@BookId", bookId);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br/>
        <w:t xml:space="preserve">            conn.Open();</w:t>
      </w:r>
      <w:r>
        <w:rPr>
          <w:rFonts w:ascii="Consolas" w:eastAsia="Consolas" w:hAnsi="Consolas" w:cs="Consolas"/>
          <w:sz w:val="20"/>
        </w:rPr>
        <w:br/>
        <w:t xml:space="preserve">            return cmd.ExecuteNonQuery();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</w:t>
      </w:r>
      <w:r>
        <w:rPr>
          <w:rFonts w:ascii="Consolas" w:eastAsia="Consolas" w:hAnsi="Consolas" w:cs="Consolas"/>
          <w:sz w:val="20"/>
        </w:rPr>
        <w:br/>
        <w:t xml:space="preserve">        public List&lt;Book&gt; GetAllBooksWithReader()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</w:t>
      </w:r>
      <w:r>
        <w:rPr>
          <w:rFonts w:ascii="Consolas" w:eastAsia="Consolas" w:hAnsi="Consolas" w:cs="Consolas"/>
          <w:sz w:val="20"/>
        </w:rPr>
        <w:t xml:space="preserve"> var list = new List&lt;Book&gt;();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using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SqlCommand("SELECT BookId, Title, Author, Price, PublishedOn, Genre FROM dbo.Books ORDER BY BookId DESC", conn);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</w:t>
      </w:r>
      <w:r>
        <w:rPr>
          <w:rFonts w:ascii="Consolas" w:eastAsia="Consolas" w:hAnsi="Consolas" w:cs="Consolas"/>
          <w:sz w:val="20"/>
        </w:rPr>
        <w:t>pen();</w:t>
      </w:r>
      <w:r>
        <w:rPr>
          <w:rFonts w:ascii="Consolas" w:eastAsia="Consolas" w:hAnsi="Consolas" w:cs="Consolas"/>
          <w:sz w:val="20"/>
        </w:rPr>
        <w:br/>
        <w:t xml:space="preserve">            using var reader = cmd.ExecuteReader(CommandBehavior.CloseConnection);</w:t>
      </w:r>
      <w:r>
        <w:rPr>
          <w:rFonts w:ascii="Consolas" w:eastAsia="Consolas" w:hAnsi="Consolas" w:cs="Consolas"/>
          <w:sz w:val="20"/>
        </w:rPr>
        <w:br/>
        <w:t xml:space="preserve">            while (reader.Read())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var book = new Book</w:t>
      </w:r>
      <w:r>
        <w:rPr>
          <w:rFonts w:ascii="Consolas" w:eastAsia="Consolas" w:hAnsi="Consolas" w:cs="Consolas"/>
          <w:sz w:val="20"/>
        </w:rPr>
        <w:br/>
        <w:t xml:space="preserve">                {</w:t>
      </w:r>
      <w:r>
        <w:rPr>
          <w:rFonts w:ascii="Consolas" w:eastAsia="Consolas" w:hAnsi="Consolas" w:cs="Consolas"/>
          <w:sz w:val="20"/>
        </w:rPr>
        <w:br/>
        <w:t xml:space="preserve">                    BookId = reader.GetInt32(0),</w:t>
      </w:r>
      <w:r>
        <w:rPr>
          <w:rFonts w:ascii="Consolas" w:eastAsia="Consolas" w:hAnsi="Consolas" w:cs="Consolas"/>
          <w:sz w:val="20"/>
        </w:rPr>
        <w:br/>
        <w:t xml:space="preserve">               </w:t>
      </w:r>
      <w:r>
        <w:rPr>
          <w:rFonts w:ascii="Consolas" w:eastAsia="Consolas" w:hAnsi="Consolas" w:cs="Consolas"/>
          <w:sz w:val="20"/>
        </w:rPr>
        <w:t xml:space="preserve">     Title = reader.GetString(1),</w:t>
      </w:r>
      <w:r>
        <w:rPr>
          <w:rFonts w:ascii="Consolas" w:eastAsia="Consolas" w:hAnsi="Consolas" w:cs="Consolas"/>
          <w:sz w:val="20"/>
        </w:rPr>
        <w:br/>
        <w:t xml:space="preserve">                    Author = reader.GetString(2),</w:t>
      </w:r>
      <w:r>
        <w:rPr>
          <w:rFonts w:ascii="Consolas" w:eastAsia="Consolas" w:hAnsi="Consolas" w:cs="Consolas"/>
          <w:sz w:val="20"/>
        </w:rPr>
        <w:br/>
        <w:t xml:space="preserve">                    Price = reader.GetDecimal(3),</w:t>
      </w:r>
      <w:r>
        <w:rPr>
          <w:rFonts w:ascii="Consolas" w:eastAsia="Consolas" w:hAnsi="Consolas" w:cs="Consolas"/>
          <w:sz w:val="20"/>
        </w:rPr>
        <w:br/>
        <w:t xml:space="preserve">                    PublishedOn = reader.IsDBNull(4) ? (DateTime?)null : reader.GetDateTime(4),</w:t>
      </w:r>
      <w:r>
        <w:rPr>
          <w:rFonts w:ascii="Consolas" w:eastAsia="Consolas" w:hAnsi="Consolas" w:cs="Consolas"/>
          <w:sz w:val="20"/>
        </w:rPr>
        <w:br/>
        <w:t xml:space="preserve">                    Genre </w:t>
      </w:r>
      <w:r>
        <w:rPr>
          <w:rFonts w:ascii="Consolas" w:eastAsia="Consolas" w:hAnsi="Consolas" w:cs="Consolas"/>
          <w:sz w:val="20"/>
        </w:rPr>
        <w:t>= reader.IsDBNull(5) ? null : reader.GetString(5)</w:t>
      </w:r>
      <w:r>
        <w:rPr>
          <w:rFonts w:ascii="Consolas" w:eastAsia="Consolas" w:hAnsi="Consolas" w:cs="Consolas"/>
          <w:sz w:val="20"/>
        </w:rPr>
        <w:br/>
        <w:t xml:space="preserve">                };</w:t>
      </w:r>
      <w:r>
        <w:rPr>
          <w:rFonts w:ascii="Consolas" w:eastAsia="Consolas" w:hAnsi="Consolas" w:cs="Consolas"/>
          <w:sz w:val="20"/>
        </w:rPr>
        <w:br/>
        <w:t xml:space="preserve">                list.Add(book);</w:t>
      </w:r>
      <w:r>
        <w:rPr>
          <w:rFonts w:ascii="Consolas" w:eastAsia="Consolas" w:hAnsi="Consolas" w:cs="Consolas"/>
          <w:sz w:val="20"/>
        </w:rPr>
        <w:br/>
        <w:t xml:space="preserve">    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return list;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</w:t>
      </w:r>
      <w:r>
        <w:rPr>
          <w:rFonts w:ascii="Consolas" w:eastAsia="Consolas" w:hAnsi="Consolas" w:cs="Consolas"/>
          <w:sz w:val="20"/>
        </w:rPr>
        <w:br/>
        <w:t xml:space="preserve">        public int AddBookUsingSp(Book book)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</w:t>
      </w:r>
      <w:r>
        <w:rPr>
          <w:rFonts w:ascii="Consolas" w:eastAsia="Consolas" w:hAnsi="Consolas" w:cs="Consolas"/>
          <w:sz w:val="20"/>
        </w:rPr>
        <w:t>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SqlCommand("dbo.spAddBook", conn);</w:t>
      </w:r>
      <w:r>
        <w:rPr>
          <w:rFonts w:ascii="Consolas" w:eastAsia="Consolas" w:hAnsi="Consolas" w:cs="Consolas"/>
          <w:sz w:val="20"/>
        </w:rPr>
        <w:br/>
        <w:t xml:space="preserve">            cmd.CommandType = CommandType.StoredProcedure;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cmd.Parameters.AddWithValue("@Title", book.Title);</w:t>
      </w:r>
      <w:r>
        <w:rPr>
          <w:rFonts w:ascii="Consolas" w:eastAsia="Consolas" w:hAnsi="Consolas" w:cs="Consolas"/>
          <w:sz w:val="20"/>
        </w:rPr>
        <w:br/>
        <w:t xml:space="preserve">            cmd.Parameter</w:t>
      </w:r>
      <w:r>
        <w:rPr>
          <w:rFonts w:ascii="Consolas" w:eastAsia="Consolas" w:hAnsi="Consolas" w:cs="Consolas"/>
          <w:sz w:val="20"/>
        </w:rPr>
        <w:t>s.AddWithValue("@Author", book.Author);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cmd.Parameters.AddWithValue("@Price", book.Price);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cmd.Parameters.AddWithValue("@PublishedOn", (object?)book.PublishedOn ?? DBNull.Value);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cmd.Parameters.AddWithValue("@Genre", (ob</w:t>
      </w:r>
      <w:r>
        <w:rPr>
          <w:rFonts w:ascii="Consolas" w:eastAsia="Consolas" w:hAnsi="Consolas" w:cs="Consolas"/>
          <w:sz w:val="20"/>
        </w:rPr>
        <w:t xml:space="preserve">ject?)book.Genre ?? </w:t>
      </w:r>
      <w:r>
        <w:rPr>
          <w:rFonts w:ascii="Consolas" w:eastAsia="Consolas" w:hAnsi="Consolas" w:cs="Consolas"/>
          <w:sz w:val="20"/>
        </w:rPr>
        <w:lastRenderedPageBreak/>
        <w:t>DBNull.Value);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conn.Open();</w:t>
      </w:r>
      <w:r>
        <w:rPr>
          <w:rFonts w:ascii="Consolas" w:eastAsia="Consolas" w:hAnsi="Consolas" w:cs="Consolas"/>
          <w:sz w:val="20"/>
        </w:rPr>
        <w:br/>
        <w:t xml:space="preserve">            var result = cmd.ExecuteScalar();</w:t>
      </w:r>
      <w:r>
        <w:rPr>
          <w:rFonts w:ascii="Consolas" w:eastAsia="Consolas" w:hAnsi="Consolas" w:cs="Consolas"/>
          <w:sz w:val="20"/>
        </w:rPr>
        <w:br/>
        <w:t xml:space="preserve">            return Convert.ToInt32(result);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int UpdateBookUsingSp(Book book)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var conn = new Sql</w:t>
      </w:r>
      <w:r>
        <w:rPr>
          <w:rFonts w:ascii="Consolas" w:eastAsia="Consolas" w:hAnsi="Consolas" w:cs="Consolas"/>
          <w:sz w:val="20"/>
        </w:rPr>
        <w:t>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SqlCommand("dbo.spUpdateBook", conn);</w:t>
      </w:r>
      <w:r>
        <w:rPr>
          <w:rFonts w:ascii="Consolas" w:eastAsia="Consolas" w:hAnsi="Consolas" w:cs="Consolas"/>
          <w:sz w:val="20"/>
        </w:rPr>
        <w:br/>
        <w:t xml:space="preserve">            cmd.CommandType = CommandType.StoredProcedure;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cmd.Parameters.AddWithValue("@BookId", book.BookId);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</w:t>
      </w:r>
      <w:r>
        <w:rPr>
          <w:rFonts w:ascii="Consolas" w:eastAsia="Consolas" w:hAnsi="Consolas" w:cs="Consolas"/>
          <w:sz w:val="20"/>
        </w:rPr>
        <w:t>lue("@Title", book.Title);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cmd.Parameters.AddWithValue("@Author", book.Author);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cmd.Parameters.AddWithValue("@Price", book.Price);</w:t>
      </w:r>
      <w:r>
        <w:rPr>
          <w:rFonts w:ascii="Consolas" w:eastAsia="Consolas" w:hAnsi="Consolas" w:cs="Consolas"/>
          <w:sz w:val="20"/>
        </w:rPr>
        <w:br/>
        <w:t xml:space="preserve">            cmd.Parameters.AddWithValue("@PublishedOn", (object?)book.PublishedOn ?? DBNull.Value);</w:t>
      </w:r>
      <w:r>
        <w:rPr>
          <w:rFonts w:ascii="Consolas" w:eastAsia="Consolas" w:hAnsi="Consolas" w:cs="Consolas"/>
          <w:sz w:val="20"/>
        </w:rPr>
        <w:br/>
        <w:t xml:space="preserve"> </w:t>
      </w:r>
      <w:r>
        <w:rPr>
          <w:rFonts w:ascii="Consolas" w:eastAsia="Consolas" w:hAnsi="Consolas" w:cs="Consolas"/>
          <w:sz w:val="20"/>
        </w:rPr>
        <w:t xml:space="preserve">           cmd.Parameters.AddWithValue("@Genre", (object?)book.Genre ?? DBNull.Value);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conn.Open();</w:t>
      </w:r>
      <w:r>
        <w:rPr>
          <w:rFonts w:ascii="Consolas" w:eastAsia="Consolas" w:hAnsi="Consolas" w:cs="Consolas"/>
          <w:sz w:val="20"/>
        </w:rPr>
        <w:br/>
        <w:t xml:space="preserve">            var result = cmd.ExecuteScalar();</w:t>
      </w:r>
      <w:r>
        <w:rPr>
          <w:rFonts w:ascii="Consolas" w:eastAsia="Consolas" w:hAnsi="Consolas" w:cs="Consolas"/>
          <w:sz w:val="20"/>
        </w:rPr>
        <w:br/>
        <w:t xml:space="preserve">            return Convert.ToInt32(result); // RowsAffected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int DeleteB</w:t>
      </w:r>
      <w:r>
        <w:rPr>
          <w:rFonts w:ascii="Consolas" w:eastAsia="Consolas" w:hAnsi="Consolas" w:cs="Consolas"/>
          <w:sz w:val="20"/>
        </w:rPr>
        <w:t>ookUsingSp(int bookId)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using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using var cmd = new SqlCommand("dbo.spDeleteBook", conn);</w:t>
      </w:r>
      <w:r>
        <w:rPr>
          <w:rFonts w:ascii="Consolas" w:eastAsia="Consolas" w:hAnsi="Consolas" w:cs="Consolas"/>
          <w:sz w:val="20"/>
        </w:rPr>
        <w:br/>
        <w:t xml:space="preserve">            cmd.CommandType = CommandType.StoredProcedure;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cmd.Parameters.AddWi</w:t>
      </w:r>
      <w:r>
        <w:rPr>
          <w:rFonts w:ascii="Consolas" w:eastAsia="Consolas" w:hAnsi="Consolas" w:cs="Consolas"/>
          <w:sz w:val="20"/>
        </w:rPr>
        <w:t>thValue("@BookId", bookId);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conn.Open();</w:t>
      </w:r>
      <w:r>
        <w:rPr>
          <w:rFonts w:ascii="Consolas" w:eastAsia="Consolas" w:hAnsi="Consolas" w:cs="Consolas"/>
          <w:sz w:val="20"/>
        </w:rPr>
        <w:br/>
        <w:t xml:space="preserve">            var result = cmd.ExecuteScalar();</w:t>
      </w:r>
      <w:r>
        <w:rPr>
          <w:rFonts w:ascii="Consolas" w:eastAsia="Consolas" w:hAnsi="Consolas" w:cs="Consolas"/>
          <w:sz w:val="20"/>
        </w:rPr>
        <w:br/>
        <w:t xml:space="preserve">            return Convert.ToInt32(result); // RowsAffected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DataSet GetBooksWithAdapter(out SqlDataAdapter adapter)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</w:t>
      </w:r>
      <w:r>
        <w:rPr>
          <w:rFonts w:ascii="Consolas" w:eastAsia="Consolas" w:hAnsi="Consolas" w:cs="Consolas"/>
          <w:sz w:val="20"/>
        </w:rPr>
        <w:t xml:space="preserve">        var ds = new DataSet();</w:t>
      </w:r>
      <w:r>
        <w:rPr>
          <w:rFonts w:ascii="Consolas" w:eastAsia="Consolas" w:hAnsi="Consolas" w:cs="Consolas"/>
          <w:sz w:val="20"/>
        </w:rPr>
        <w:br/>
        <w:t xml:space="preserve">            var conn = new SqlConnection(_connString);</w:t>
      </w:r>
      <w:r>
        <w:rPr>
          <w:rFonts w:ascii="Consolas" w:eastAsia="Consolas" w:hAnsi="Consolas" w:cs="Consolas"/>
          <w:sz w:val="20"/>
        </w:rPr>
        <w:br/>
        <w:t xml:space="preserve">            adapter = new SqlDataAdapter("SELECT BookId, Title, Author, Price, PublishedOn, Genre FROM dbo.Books ORDER BY BookId DESC", conn);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          var builder = new SqlCommandBuilder(adapter);</w:t>
      </w:r>
      <w:r>
        <w:rPr>
          <w:rFonts w:ascii="Consolas" w:eastAsia="Consolas" w:hAnsi="Consolas" w:cs="Consolas"/>
          <w:sz w:val="20"/>
        </w:rPr>
        <w:br/>
        <w:t xml:space="preserve">            adapter.Fill(ds, "Books");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return ds;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public int UpdateBooksFromDataSet(SqlDataAdapter ad</w:t>
      </w:r>
      <w:r>
        <w:rPr>
          <w:rFonts w:ascii="Consolas" w:eastAsia="Consolas" w:hAnsi="Consolas" w:cs="Consolas"/>
          <w:sz w:val="20"/>
        </w:rPr>
        <w:t>apter, DataSet ds)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</w:t>
      </w:r>
      <w:r>
        <w:rPr>
          <w:rFonts w:ascii="Consolas" w:eastAsia="Consolas" w:hAnsi="Consolas" w:cs="Consolas"/>
          <w:sz w:val="20"/>
        </w:rPr>
        <w:br/>
        <w:t xml:space="preserve">            return adapter.Update(ds, "Books");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2"/>
      </w:pPr>
      <w:r>
        <w:t>DataSetDemo.cs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using System;</w:t>
      </w:r>
      <w:r>
        <w:rPr>
          <w:rFonts w:ascii="Consolas" w:eastAsia="Consolas" w:hAnsi="Consolas" w:cs="Consolas"/>
          <w:sz w:val="20"/>
        </w:rPr>
        <w:br/>
        <w:t>using System.Data;</w:t>
      </w:r>
      <w:r>
        <w:rPr>
          <w:rFonts w:ascii="Consolas" w:eastAsia="Consolas" w:hAnsi="Consolas" w:cs="Consolas"/>
          <w:sz w:val="20"/>
        </w:rPr>
        <w:br/>
        <w:t>using System.Data.SqlClient;</w:t>
      </w:r>
      <w:r>
        <w:rPr>
          <w:rFonts w:ascii="Consolas" w:eastAsia="Consolas" w:hAnsi="Consolas" w:cs="Consolas"/>
          <w:sz w:val="20"/>
        </w:rPr>
        <w:br/>
        <w:t>using Bookstore.AdoConsole.Dat</w:t>
      </w:r>
      <w:r>
        <w:rPr>
          <w:rFonts w:ascii="Consolas" w:eastAsia="Consolas" w:hAnsi="Consolas" w:cs="Consolas"/>
          <w:sz w:val="20"/>
        </w:rPr>
        <w:t>a;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Bookstore.AdoConsole.Services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public static class DataSetDemo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public static void RunDisconnectedDemo(BookRepository repo)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Console.WriteLine("=== Disconnected DataSet/DataTable Demo ===");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</w:t>
      </w:r>
      <w:r>
        <w:rPr>
          <w:rFonts w:ascii="Consolas" w:eastAsia="Consolas" w:hAnsi="Consolas" w:cs="Consolas"/>
          <w:sz w:val="20"/>
        </w:rPr>
        <w:t xml:space="preserve"> var ds = repo.GetBooksWithAdapter(out SqlDataAdapter adapter);</w:t>
      </w:r>
      <w:r>
        <w:rPr>
          <w:rFonts w:ascii="Consolas" w:eastAsia="Consolas" w:hAnsi="Consolas" w:cs="Consolas"/>
          <w:sz w:val="20"/>
        </w:rPr>
        <w:br/>
        <w:t xml:space="preserve">            var table = ds.Tables["Books"]!;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</w:t>
      </w:r>
      <w:r>
        <w:rPr>
          <w:rFonts w:ascii="Consolas" w:eastAsia="Consolas" w:hAnsi="Consolas" w:cs="Consolas"/>
          <w:sz w:val="20"/>
        </w:rPr>
        <w:br/>
        <w:t xml:space="preserve">            var newRow = table.NewRow();</w:t>
      </w:r>
      <w:r>
        <w:rPr>
          <w:rFonts w:ascii="Consolas" w:eastAsia="Consolas" w:hAnsi="Consolas" w:cs="Consolas"/>
          <w:sz w:val="20"/>
        </w:rPr>
        <w:br/>
        <w:t xml:space="preserve">            newRow["Title"] = "In-Memory Book";</w:t>
      </w:r>
      <w:r>
        <w:rPr>
          <w:rFonts w:ascii="Consolas" w:eastAsia="Consolas" w:hAnsi="Consolas" w:cs="Consolas"/>
          <w:sz w:val="20"/>
        </w:rPr>
        <w:br/>
        <w:t xml:space="preserve">            newRow</w:t>
      </w:r>
      <w:r>
        <w:rPr>
          <w:rFonts w:ascii="Consolas" w:eastAsia="Consolas" w:hAnsi="Consolas" w:cs="Consolas"/>
          <w:sz w:val="20"/>
        </w:rPr>
        <w:t>["Author"] = "DataSet Author";</w:t>
      </w:r>
      <w:r>
        <w:rPr>
          <w:rFonts w:ascii="Consolas" w:eastAsia="Consolas" w:hAnsi="Consolas" w:cs="Consolas"/>
          <w:sz w:val="20"/>
        </w:rPr>
        <w:br/>
        <w:t xml:space="preserve">            newRow["Price"] = 199.99m;</w:t>
      </w:r>
      <w:r>
        <w:rPr>
          <w:rFonts w:ascii="Consolas" w:eastAsia="Consolas" w:hAnsi="Consolas" w:cs="Consolas"/>
          <w:sz w:val="20"/>
        </w:rPr>
        <w:br/>
        <w:t xml:space="preserve">            newRow["PublishedOn"] = DBNull.Value;</w:t>
      </w:r>
      <w:r>
        <w:rPr>
          <w:rFonts w:ascii="Consolas" w:eastAsia="Consolas" w:hAnsi="Consolas" w:cs="Consolas"/>
          <w:sz w:val="20"/>
        </w:rPr>
        <w:br/>
        <w:t xml:space="preserve">            newRow["Genre"] = "Tech";</w:t>
      </w:r>
      <w:r>
        <w:rPr>
          <w:rFonts w:ascii="Consolas" w:eastAsia="Consolas" w:hAnsi="Consolas" w:cs="Consolas"/>
          <w:sz w:val="20"/>
        </w:rPr>
        <w:br/>
        <w:t xml:space="preserve">            table.Rows.Add(newRow);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</w:t>
      </w:r>
      <w:r>
        <w:rPr>
          <w:rFonts w:ascii="Consolas" w:eastAsia="Consolas" w:hAnsi="Consolas" w:cs="Consolas"/>
          <w:sz w:val="20"/>
        </w:rPr>
        <w:br/>
        <w:t xml:space="preserve">            if (tab</w:t>
      </w:r>
      <w:r>
        <w:rPr>
          <w:rFonts w:ascii="Consolas" w:eastAsia="Consolas" w:hAnsi="Consolas" w:cs="Consolas"/>
          <w:sz w:val="20"/>
        </w:rPr>
        <w:t>le.Rows.Count &gt; 0)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var first = table.Rows[0];</w:t>
      </w:r>
      <w:r>
        <w:rPr>
          <w:rFonts w:ascii="Consolas" w:eastAsia="Consolas" w:hAnsi="Consolas" w:cs="Consolas"/>
          <w:sz w:val="20"/>
        </w:rPr>
        <w:br/>
        <w:t xml:space="preserve">                first["Price"] = </w:t>
      </w:r>
      <w:proofErr w:type="spellStart"/>
      <w:r>
        <w:rPr>
          <w:rFonts w:ascii="Consolas" w:eastAsia="Consolas" w:hAnsi="Consolas" w:cs="Consolas"/>
          <w:sz w:val="20"/>
        </w:rPr>
        <w:t>Convert.ToDecimal</w:t>
      </w:r>
      <w:proofErr w:type="spellEnd"/>
      <w:r>
        <w:rPr>
          <w:rFonts w:ascii="Consolas" w:eastAsia="Consolas" w:hAnsi="Consolas" w:cs="Consolas"/>
          <w:sz w:val="20"/>
        </w:rPr>
        <w:t>(first["Price"]) + 10m</w:t>
      </w:r>
      <w:r>
        <w:rPr>
          <w:rFonts w:ascii="Consolas" w:eastAsia="Consolas" w:hAnsi="Consolas" w:cs="Consolas"/>
          <w:sz w:val="20"/>
        </w:rPr>
        <w:br/>
        <w:t xml:space="preserve">    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br/>
        <w:t xml:space="preserve">          </w:t>
      </w:r>
      <w:r>
        <w:rPr>
          <w:rFonts w:ascii="Consolas" w:eastAsia="Consolas" w:hAnsi="Consolas" w:cs="Consolas"/>
          <w:sz w:val="20"/>
        </w:rPr>
        <w:br/>
        <w:t xml:space="preserve">            if (table.Rows.</w:t>
      </w:r>
      <w:r>
        <w:rPr>
          <w:rFonts w:ascii="Consolas" w:eastAsia="Consolas" w:hAnsi="Consolas" w:cs="Consolas"/>
          <w:sz w:val="20"/>
        </w:rPr>
        <w:t>Count &gt; 1)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table.Rows[table.Rows.Count - 1].Delete();</w:t>
      </w:r>
      <w:r>
        <w:rPr>
          <w:rFonts w:ascii="Consolas" w:eastAsia="Consolas" w:hAnsi="Consolas" w:cs="Consolas"/>
          <w:sz w:val="20"/>
        </w:rPr>
        <w:br/>
        <w:t xml:space="preserve">    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</w:t>
      </w:r>
      <w:r>
        <w:rPr>
          <w:rFonts w:ascii="Consolas" w:eastAsia="Consolas" w:hAnsi="Consolas" w:cs="Consolas"/>
          <w:sz w:val="20"/>
        </w:rPr>
        <w:br/>
        <w:t xml:space="preserve">            int affected = repo.UpdateBooksFromDataSet(adapter, ds);</w:t>
      </w:r>
      <w:r>
        <w:rPr>
          <w:rFonts w:ascii="Consolas" w:eastAsia="Consolas" w:hAnsi="Consolas" w:cs="Consolas"/>
          <w:sz w:val="20"/>
        </w:rPr>
        <w:br/>
        <w:t xml:space="preserve">            Console.WriteLine($"DataSet changes pushed t</w:t>
      </w:r>
      <w:r>
        <w:rPr>
          <w:rFonts w:ascii="Consolas" w:eastAsia="Consolas" w:hAnsi="Consolas" w:cs="Consolas"/>
          <w:sz w:val="20"/>
        </w:rPr>
        <w:t>o DB. Rows affected: {affected}");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2"/>
      </w:pPr>
      <w:r>
        <w:t>Program.cs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using System;</w:t>
      </w:r>
      <w:r>
        <w:rPr>
          <w:rFonts w:ascii="Consolas" w:eastAsia="Consolas" w:hAnsi="Consolas" w:cs="Consolas"/>
          <w:sz w:val="20"/>
        </w:rPr>
        <w:br/>
        <w:t>using Bookstore.AdoConsole.Data;</w:t>
      </w:r>
      <w:r>
        <w:rPr>
          <w:rFonts w:ascii="Consolas" w:eastAsia="Consolas" w:hAnsi="Consolas" w:cs="Consolas"/>
          <w:sz w:val="20"/>
        </w:rPr>
        <w:br/>
        <w:t>using Bookstore.AdoConsole.Models;</w:t>
      </w:r>
      <w:r>
        <w:rPr>
          <w:rFonts w:ascii="Consolas" w:eastAsia="Consolas" w:hAnsi="Consolas" w:cs="Consolas"/>
          <w:sz w:val="20"/>
        </w:rPr>
        <w:br/>
        <w:t>using Bookstore.AdoConsole.Services;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namespace Bookstore.AdoConsole</w:t>
      </w:r>
      <w:r>
        <w:rPr>
          <w:rFonts w:ascii="Consolas" w:eastAsia="Consolas" w:hAnsi="Consolas" w:cs="Consolas"/>
          <w:sz w:val="20"/>
        </w:rPr>
        <w:br/>
        <w:t>{</w:t>
      </w:r>
      <w:r>
        <w:rPr>
          <w:rFonts w:ascii="Consolas" w:eastAsia="Consolas" w:hAnsi="Consolas" w:cs="Consolas"/>
          <w:sz w:val="20"/>
        </w:rPr>
        <w:br/>
        <w:t xml:space="preserve">    class Program</w:t>
      </w:r>
      <w:r>
        <w:rPr>
          <w:rFonts w:ascii="Consolas" w:eastAsia="Consolas" w:hAnsi="Consolas" w:cs="Consolas"/>
          <w:sz w:val="20"/>
        </w:rPr>
        <w:br/>
        <w:t xml:space="preserve">    {</w:t>
      </w:r>
      <w:r>
        <w:rPr>
          <w:rFonts w:ascii="Consolas" w:eastAsia="Consolas" w:hAnsi="Consolas" w:cs="Consolas"/>
          <w:sz w:val="20"/>
        </w:rPr>
        <w:br/>
        <w:t xml:space="preserve">        stati</w:t>
      </w:r>
      <w:r>
        <w:rPr>
          <w:rFonts w:ascii="Consolas" w:eastAsia="Consolas" w:hAnsi="Consolas" w:cs="Consolas"/>
          <w:sz w:val="20"/>
        </w:rPr>
        <w:t>c void Main(string[] args)</w:t>
      </w:r>
      <w:r>
        <w:rPr>
          <w:rFonts w:ascii="Consolas" w:eastAsia="Consolas" w:hAnsi="Consolas" w:cs="Consolas"/>
          <w:sz w:val="20"/>
        </w:rPr>
        <w:br/>
        <w:t xml:space="preserve">        {</w:t>
      </w:r>
      <w:r>
        <w:rPr>
          <w:rFonts w:ascii="Consolas" w:eastAsia="Consolas" w:hAnsi="Consolas" w:cs="Consolas"/>
          <w:sz w:val="20"/>
        </w:rPr>
        <w:br/>
        <w:t xml:space="preserve">            Console.WriteLine("ADO.NET Bookstore – Console Demo\n");</w:t>
      </w:r>
      <w:r>
        <w:rPr>
          <w:rFonts w:ascii="Consolas" w:eastAsia="Consolas" w:hAnsi="Consolas" w:cs="Consolas"/>
          <w:sz w:val="20"/>
        </w:rPr>
        <w:br/>
        <w:t xml:space="preserve">            var repo = new BookRepository(DbConfig.ConnectionString);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1) Add </w:t>
      </w:r>
      <w:r>
        <w:rPr>
          <w:rFonts w:ascii="Consolas" w:eastAsia="Consolas" w:hAnsi="Consolas" w:cs="Consolas"/>
          <w:sz w:val="20"/>
        </w:rPr>
        <w:br/>
        <w:t xml:space="preserve">            var newBook = new Book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Title = "Clean Code",</w:t>
      </w:r>
      <w:r>
        <w:rPr>
          <w:rFonts w:ascii="Consolas" w:eastAsia="Consolas" w:hAnsi="Consolas" w:cs="Consolas"/>
          <w:sz w:val="20"/>
        </w:rPr>
        <w:br/>
        <w:t xml:space="preserve">                Author = "Robert C. Martin",</w:t>
      </w:r>
      <w:r>
        <w:rPr>
          <w:rFonts w:ascii="Consolas" w:eastAsia="Consolas" w:hAnsi="Consolas" w:cs="Consolas"/>
          <w:sz w:val="20"/>
        </w:rPr>
        <w:br/>
        <w:t xml:space="preserve">                Price = 45.50m,</w:t>
      </w:r>
      <w:r>
        <w:rPr>
          <w:rFonts w:ascii="Consolas" w:eastAsia="Consolas" w:hAnsi="Consolas" w:cs="Consolas"/>
          <w:sz w:val="20"/>
        </w:rPr>
        <w:br/>
        <w:t xml:space="preserve">                PublishedOn = new DateTime(2008, 8, 1),</w:t>
      </w:r>
      <w:r>
        <w:rPr>
          <w:rFonts w:ascii="Consolas" w:eastAsia="Consolas" w:hAnsi="Consolas" w:cs="Consolas"/>
          <w:sz w:val="20"/>
        </w:rPr>
        <w:br/>
        <w:t xml:space="preserve">                Genre = "Programming"</w:t>
      </w:r>
      <w:r>
        <w:rPr>
          <w:rFonts w:ascii="Consolas" w:eastAsia="Consolas" w:hAnsi="Consolas" w:cs="Consolas"/>
          <w:sz w:val="20"/>
        </w:rPr>
        <w:br/>
        <w:t xml:space="preserve">            };</w:t>
      </w:r>
      <w:r>
        <w:rPr>
          <w:rFonts w:ascii="Consolas" w:eastAsia="Consolas" w:hAnsi="Consolas" w:cs="Consolas"/>
          <w:sz w:val="20"/>
        </w:rPr>
        <w:br/>
        <w:t xml:space="preserve">            int ne</w:t>
      </w:r>
      <w:r>
        <w:rPr>
          <w:rFonts w:ascii="Consolas" w:eastAsia="Consolas" w:hAnsi="Consolas" w:cs="Consolas"/>
          <w:sz w:val="20"/>
        </w:rPr>
        <w:t>wId = repo.AddBook(newBook);</w:t>
      </w:r>
      <w:r>
        <w:rPr>
          <w:rFonts w:ascii="Consolas" w:eastAsia="Consolas" w:hAnsi="Consolas" w:cs="Consolas"/>
          <w:sz w:val="20"/>
        </w:rPr>
        <w:br/>
        <w:t xml:space="preserve">            Console.WriteLine($"Added book (param query). New ID: {newId}");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2) Add using Stored Procedure</w:t>
      </w:r>
      <w:r>
        <w:rPr>
          <w:rFonts w:ascii="Consolas" w:eastAsia="Consolas" w:hAnsi="Consolas" w:cs="Consolas"/>
          <w:sz w:val="20"/>
        </w:rPr>
        <w:br/>
        <w:t xml:space="preserve">            var newBook2 = new Book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Title = "The Pragmatic Programmer",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 xml:space="preserve">  </w:t>
      </w:r>
      <w:r>
        <w:rPr>
          <w:rFonts w:ascii="Consolas" w:eastAsia="Consolas" w:hAnsi="Consolas" w:cs="Consolas"/>
          <w:sz w:val="20"/>
        </w:rPr>
        <w:t xml:space="preserve">              Author = "Andrew Hunt &amp; David Thomas",</w:t>
      </w:r>
      <w:r>
        <w:rPr>
          <w:rFonts w:ascii="Consolas" w:eastAsia="Consolas" w:hAnsi="Consolas" w:cs="Consolas"/>
          <w:sz w:val="20"/>
        </w:rPr>
        <w:br/>
        <w:t xml:space="preserve">                Price = 55.00m,</w:t>
      </w:r>
      <w:r>
        <w:rPr>
          <w:rFonts w:ascii="Consolas" w:eastAsia="Consolas" w:hAnsi="Consolas" w:cs="Consolas"/>
          <w:sz w:val="20"/>
        </w:rPr>
        <w:br/>
        <w:t xml:space="preserve">                PublishedOn = new DateTime(1999, 10, 30),</w:t>
      </w:r>
      <w:r>
        <w:rPr>
          <w:rFonts w:ascii="Consolas" w:eastAsia="Consolas" w:hAnsi="Consolas" w:cs="Consolas"/>
          <w:sz w:val="20"/>
        </w:rPr>
        <w:br/>
        <w:t xml:space="preserve">                Genre = "Programming"</w:t>
      </w:r>
      <w:r>
        <w:rPr>
          <w:rFonts w:ascii="Consolas" w:eastAsia="Consolas" w:hAnsi="Consolas" w:cs="Consolas"/>
          <w:sz w:val="20"/>
        </w:rPr>
        <w:br/>
        <w:t xml:space="preserve">            };</w:t>
      </w:r>
      <w:r>
        <w:rPr>
          <w:rFonts w:ascii="Consolas" w:eastAsia="Consolas" w:hAnsi="Consolas" w:cs="Consolas"/>
          <w:sz w:val="20"/>
        </w:rPr>
        <w:br/>
        <w:t xml:space="preserve">            int spId = repo.AddBookUsingSp(newBook2);</w:t>
      </w:r>
      <w:r>
        <w:rPr>
          <w:rFonts w:ascii="Consolas" w:eastAsia="Consolas" w:hAnsi="Consolas" w:cs="Consolas"/>
          <w:sz w:val="20"/>
        </w:rPr>
        <w:br/>
        <w:t xml:space="preserve">      </w:t>
      </w:r>
      <w:r>
        <w:rPr>
          <w:rFonts w:ascii="Consolas" w:eastAsia="Consolas" w:hAnsi="Consolas" w:cs="Consolas"/>
          <w:sz w:val="20"/>
        </w:rPr>
        <w:t xml:space="preserve">      Console.WriteLine($"Added book (stored proc). New ID: {spId}");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3) Read with SqlDataReader</w:t>
      </w:r>
      <w:r>
        <w:rPr>
          <w:rFonts w:ascii="Consolas" w:eastAsia="Consolas" w:hAnsi="Consolas" w:cs="Consolas"/>
          <w:sz w:val="20"/>
        </w:rPr>
        <w:br/>
        <w:t xml:space="preserve">            Console.WriteLine("\nAll books (SqlDataReader):");</w:t>
      </w:r>
      <w:r>
        <w:rPr>
          <w:rFonts w:ascii="Consolas" w:eastAsia="Consolas" w:hAnsi="Consolas" w:cs="Consolas"/>
          <w:sz w:val="20"/>
        </w:rPr>
        <w:br/>
        <w:t xml:space="preserve">            foreach (var b in repo.GetAllBooksWithReader())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</w:t>
      </w:r>
      <w:r>
        <w:rPr>
          <w:rFonts w:ascii="Consolas" w:eastAsia="Consolas" w:hAnsi="Consolas" w:cs="Consolas"/>
          <w:sz w:val="20"/>
        </w:rPr>
        <w:t xml:space="preserve">          Console.WriteLine(b);</w:t>
      </w:r>
      <w:r>
        <w:rPr>
          <w:rFonts w:ascii="Consolas" w:eastAsia="Consolas" w:hAnsi="Consolas" w:cs="Consolas"/>
          <w:sz w:val="20"/>
        </w:rPr>
        <w:br/>
        <w:t xml:space="preserve">            }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4) Update using SP</w:t>
      </w:r>
      <w:r>
        <w:rPr>
          <w:rFonts w:ascii="Consolas" w:eastAsia="Consolas" w:hAnsi="Consolas" w:cs="Consolas"/>
          <w:sz w:val="20"/>
        </w:rPr>
        <w:br/>
        <w:t xml:space="preserve">            var toUpdate = new Book</w:t>
      </w:r>
      <w:r>
        <w:rPr>
          <w:rFonts w:ascii="Consolas" w:eastAsia="Consolas" w:hAnsi="Consolas" w:cs="Consolas"/>
          <w:sz w:val="20"/>
        </w:rPr>
        <w:br/>
        <w:t xml:space="preserve">            {</w:t>
      </w:r>
      <w:r>
        <w:rPr>
          <w:rFonts w:ascii="Consolas" w:eastAsia="Consolas" w:hAnsi="Consolas" w:cs="Consolas"/>
          <w:sz w:val="20"/>
        </w:rPr>
        <w:br/>
        <w:t xml:space="preserve">                BookId = spId,</w:t>
      </w:r>
      <w:r>
        <w:rPr>
          <w:rFonts w:ascii="Consolas" w:eastAsia="Consolas" w:hAnsi="Consolas" w:cs="Consolas"/>
          <w:sz w:val="20"/>
        </w:rPr>
        <w:br/>
        <w:t xml:space="preserve">                Title = "The Pragmatic Programmer (20th Anniversary)",</w:t>
      </w:r>
      <w:r>
        <w:rPr>
          <w:rFonts w:ascii="Consolas" w:eastAsia="Consolas" w:hAnsi="Consolas" w:cs="Consolas"/>
          <w:sz w:val="20"/>
        </w:rPr>
        <w:br/>
        <w:t xml:space="preserve">                Author </w:t>
      </w:r>
      <w:r>
        <w:rPr>
          <w:rFonts w:ascii="Consolas" w:eastAsia="Consolas" w:hAnsi="Consolas" w:cs="Consolas"/>
          <w:sz w:val="20"/>
        </w:rPr>
        <w:t>= "Andrew Hunt &amp; David Thomas",</w:t>
      </w:r>
      <w:r>
        <w:rPr>
          <w:rFonts w:ascii="Consolas" w:eastAsia="Consolas" w:hAnsi="Consolas" w:cs="Consolas"/>
          <w:sz w:val="20"/>
        </w:rPr>
        <w:br/>
        <w:t xml:space="preserve">                Price = 60.00m,</w:t>
      </w:r>
      <w:r>
        <w:rPr>
          <w:rFonts w:ascii="Consolas" w:eastAsia="Consolas" w:hAnsi="Consolas" w:cs="Consolas"/>
          <w:sz w:val="20"/>
        </w:rPr>
        <w:br/>
        <w:t xml:space="preserve">                PublishedOn = new DateTime(2019, 9, 13),</w:t>
      </w:r>
      <w:r>
        <w:rPr>
          <w:rFonts w:ascii="Consolas" w:eastAsia="Consolas" w:hAnsi="Consolas" w:cs="Consolas"/>
          <w:sz w:val="20"/>
        </w:rPr>
        <w:br/>
        <w:t xml:space="preserve">                Genre = "Programming"</w:t>
      </w:r>
      <w:r>
        <w:rPr>
          <w:rFonts w:ascii="Consolas" w:eastAsia="Consolas" w:hAnsi="Consolas" w:cs="Consolas"/>
          <w:sz w:val="20"/>
        </w:rPr>
        <w:br/>
        <w:t xml:space="preserve">            };</w:t>
      </w:r>
      <w:r>
        <w:rPr>
          <w:rFonts w:ascii="Consolas" w:eastAsia="Consolas" w:hAnsi="Consolas" w:cs="Consolas"/>
          <w:sz w:val="20"/>
        </w:rPr>
        <w:br/>
        <w:t xml:space="preserve">            int upd = repo.UpdateBookUsingSp(toUpdate);</w:t>
      </w:r>
      <w:r>
        <w:rPr>
          <w:rFonts w:ascii="Consolas" w:eastAsia="Consolas" w:hAnsi="Consolas" w:cs="Consolas"/>
          <w:sz w:val="20"/>
        </w:rPr>
        <w:br/>
        <w:t xml:space="preserve">            Console.WriteL</w:t>
      </w:r>
      <w:r>
        <w:rPr>
          <w:rFonts w:ascii="Consolas" w:eastAsia="Consolas" w:hAnsi="Consolas" w:cs="Consolas"/>
          <w:sz w:val="20"/>
        </w:rPr>
        <w:t>ine($"\nUpdated via SP. Rows affected: {upd}");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5) Disconnected DataSet/DataTable + SqlDataAdapter</w:t>
      </w:r>
      <w:r>
        <w:rPr>
          <w:rFonts w:ascii="Consolas" w:eastAsia="Consolas" w:hAnsi="Consolas" w:cs="Consolas"/>
          <w:sz w:val="20"/>
        </w:rPr>
        <w:br/>
        <w:t xml:space="preserve">            DataSetDemo.RunDisconnectedDemo(repo);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// 6) Delete via SP (cleanup demo)</w:t>
      </w:r>
      <w:r>
        <w:rPr>
          <w:rFonts w:ascii="Consolas" w:eastAsia="Consolas" w:hAnsi="Consolas" w:cs="Consolas"/>
          <w:sz w:val="20"/>
        </w:rPr>
        <w:br/>
        <w:t xml:space="preserve">            int del = repo.DeleteBookUsing</w:t>
      </w:r>
      <w:r>
        <w:rPr>
          <w:rFonts w:ascii="Consolas" w:eastAsia="Consolas" w:hAnsi="Consolas" w:cs="Consolas"/>
          <w:sz w:val="20"/>
        </w:rPr>
        <w:t>Sp(spId);</w:t>
      </w:r>
      <w:r>
        <w:rPr>
          <w:rFonts w:ascii="Consolas" w:eastAsia="Consolas" w:hAnsi="Consolas" w:cs="Consolas"/>
          <w:sz w:val="20"/>
        </w:rPr>
        <w:br/>
        <w:t xml:space="preserve">            Console.WriteLine($"\nDeleted via SP (bookId={spId}). Rows affected: {del}");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 xml:space="preserve">            Console.WriteLine("\nDone.");</w:t>
      </w:r>
      <w:r>
        <w:rPr>
          <w:rFonts w:ascii="Consolas" w:eastAsia="Consolas" w:hAnsi="Consolas" w:cs="Consolas"/>
          <w:sz w:val="20"/>
        </w:rPr>
        <w:br/>
        <w:t xml:space="preserve">        }</w:t>
      </w:r>
      <w:r>
        <w:rPr>
          <w:rFonts w:ascii="Consolas" w:eastAsia="Consolas" w:hAnsi="Consolas" w:cs="Consolas"/>
          <w:sz w:val="20"/>
        </w:rPr>
        <w:br/>
        <w:t xml:space="preserve">    }</w:t>
      </w:r>
      <w:r>
        <w:rPr>
          <w:rFonts w:ascii="Consolas" w:eastAsia="Consolas" w:hAnsi="Consolas" w:cs="Consolas"/>
          <w:sz w:val="20"/>
        </w:rPr>
        <w:br/>
        <w:t>}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 w:rsidP="008D3EE7">
      <w:pPr>
        <w:pStyle w:val="Heading1"/>
      </w:pPr>
      <w:r>
        <w:t>3) SQL Injection Prevention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// WRONG</w:t>
      </w:r>
      <w:r>
        <w:rPr>
          <w:rFonts w:ascii="Consolas" w:eastAsia="Consolas" w:hAnsi="Consolas" w:cs="Consolas"/>
          <w:sz w:val="20"/>
        </w:rPr>
        <w:br/>
      </w:r>
      <w:proofErr w:type="spellStart"/>
      <w:r>
        <w:rPr>
          <w:rFonts w:ascii="Consolas" w:eastAsia="Consolas" w:hAnsi="Consolas" w:cs="Consolas"/>
          <w:sz w:val="20"/>
        </w:rPr>
        <w:t>var</w:t>
      </w:r>
      <w:proofErr w:type="spellEnd"/>
      <w:r>
        <w:rPr>
          <w:rFonts w:ascii="Consolas" w:eastAsia="Consolas" w:hAnsi="Consolas" w:cs="Consolas"/>
          <w:sz w:val="20"/>
        </w:rPr>
        <w:t xml:space="preserve"> title = userInput; // e.g., "X'; DROP TABLE dbo.Books; --"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lastRenderedPageBreak/>
        <w:t>var cmdText = "SELECT * FROM dbo.Books WHERE Title = '" + title + "'"</w:t>
      </w:r>
      <w:proofErr w:type="gramStart"/>
      <w:r>
        <w:rPr>
          <w:rFonts w:ascii="Consolas" w:eastAsia="Consolas" w:hAnsi="Consolas" w:cs="Consolas"/>
          <w:sz w:val="20"/>
        </w:rPr>
        <w:t>;</w:t>
      </w:r>
      <w:proofErr w:type="gramEnd"/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// RIGHT</w:t>
      </w:r>
      <w:r>
        <w:rPr>
          <w:rFonts w:ascii="Consolas" w:eastAsia="Consolas" w:hAnsi="Consolas" w:cs="Consolas"/>
          <w:sz w:val="20"/>
        </w:rPr>
        <w:br/>
        <w:t xml:space="preserve">using </w:t>
      </w:r>
      <w:proofErr w:type="spellStart"/>
      <w:r>
        <w:rPr>
          <w:rFonts w:ascii="Consolas" w:eastAsia="Consolas" w:hAnsi="Consolas" w:cs="Consolas"/>
          <w:sz w:val="20"/>
        </w:rPr>
        <w:t>var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cmd</w:t>
      </w:r>
      <w:proofErr w:type="spellEnd"/>
      <w:r>
        <w:rPr>
          <w:rFonts w:ascii="Consolas" w:eastAsia="Consolas" w:hAnsi="Consolas" w:cs="Consolas"/>
          <w:sz w:val="20"/>
        </w:rPr>
        <w:t xml:space="preserve"> = new SqlCommand("SELECT * FROM dbo.Books WHERE Title = @Title", conn);</w:t>
      </w:r>
      <w:r>
        <w:rPr>
          <w:rFonts w:ascii="Consolas" w:eastAsia="Consolas" w:hAnsi="Consolas" w:cs="Consolas"/>
          <w:sz w:val="20"/>
        </w:rPr>
        <w:br/>
        <w:t>cmd.Parameters.AddWithValue("@Title", title);</w:t>
      </w:r>
      <w:r>
        <w:rPr>
          <w:rFonts w:ascii="Consolas" w:eastAsia="Consolas" w:hAnsi="Consolas" w:cs="Consolas"/>
          <w:sz w:val="20"/>
        </w:rPr>
        <w:br/>
      </w:r>
    </w:p>
    <w:p w:rsidR="00E378A6" w:rsidRDefault="008D3EE7">
      <w:pPr>
        <w:pStyle w:val="Heading1"/>
      </w:pPr>
      <w:r>
        <w:t>4) Sample Console Output</w:t>
      </w:r>
    </w:p>
    <w:p w:rsidR="00E378A6" w:rsidRDefault="008D3EE7">
      <w:r>
        <w:rPr>
          <w:rFonts w:ascii="Consolas" w:eastAsia="Consolas" w:hAnsi="Consolas" w:cs="Consolas"/>
          <w:sz w:val="20"/>
        </w:rPr>
        <w:br/>
        <w:t>ADO.NET Bookstore – Console Demo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Added book (param query). New ID: 1</w:t>
      </w:r>
      <w:r>
        <w:rPr>
          <w:rFonts w:ascii="Consolas" w:eastAsia="Consolas" w:hAnsi="Consolas" w:cs="Consolas"/>
          <w:sz w:val="20"/>
        </w:rPr>
        <w:br/>
        <w:t>Added book (stored proc</w:t>
      </w:r>
      <w:r>
        <w:rPr>
          <w:rFonts w:ascii="Consolas" w:eastAsia="Consolas" w:hAnsi="Consolas" w:cs="Consolas"/>
          <w:sz w:val="20"/>
        </w:rPr>
        <w:t>). New ID: 2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All books (SqlDataReader):</w:t>
      </w:r>
      <w:r>
        <w:rPr>
          <w:rFonts w:ascii="Consolas" w:eastAsia="Consolas" w:hAnsi="Consolas" w:cs="Consolas"/>
          <w:sz w:val="20"/>
        </w:rPr>
        <w:br/>
        <w:t>#2 | The Pragmatic Programmer by Andrew Hunt &amp; David Thomas | $55.00 | 1999-10-30 | Programming</w:t>
      </w:r>
      <w:r>
        <w:rPr>
          <w:rFonts w:ascii="Consolas" w:eastAsia="Consolas" w:hAnsi="Consolas" w:cs="Consolas"/>
          <w:sz w:val="20"/>
        </w:rPr>
        <w:br/>
        <w:t>#1 | Clean Code by Robert C. Martin | $45.50 | 2008-08-01 | Programming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Updated via SP. Rows affected: 1</w:t>
      </w:r>
      <w:r>
        <w:rPr>
          <w:rFonts w:ascii="Consolas" w:eastAsia="Consolas" w:hAnsi="Consolas" w:cs="Consolas"/>
          <w:sz w:val="20"/>
        </w:rPr>
        <w:br/>
        <w:t>=== Disconnec</w:t>
      </w:r>
      <w:r>
        <w:rPr>
          <w:rFonts w:ascii="Consolas" w:eastAsia="Consolas" w:hAnsi="Consolas" w:cs="Consolas"/>
          <w:sz w:val="20"/>
        </w:rPr>
        <w:t>ted DataSet/DataTable Demo ===</w:t>
      </w:r>
      <w:r>
        <w:rPr>
          <w:rFonts w:ascii="Consolas" w:eastAsia="Consolas" w:hAnsi="Consolas" w:cs="Consolas"/>
          <w:sz w:val="20"/>
        </w:rPr>
        <w:br/>
        <w:t>DataSet changes pushed to DB. Rows affected: 2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Deleted via SP (bookId=2). Rows affected: 1</w:t>
      </w:r>
      <w:r>
        <w:rPr>
          <w:rFonts w:ascii="Consolas" w:eastAsia="Consolas" w:hAnsi="Consolas" w:cs="Consolas"/>
          <w:sz w:val="20"/>
        </w:rPr>
        <w:br/>
      </w:r>
      <w:r>
        <w:rPr>
          <w:rFonts w:ascii="Consolas" w:eastAsia="Consolas" w:hAnsi="Consolas" w:cs="Consolas"/>
          <w:sz w:val="20"/>
        </w:rPr>
        <w:br/>
        <w:t>Done.</w:t>
      </w:r>
    </w:p>
    <w:sectPr w:rsidR="00E37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D3EE7"/>
    <w:rsid w:val="00AA1D8D"/>
    <w:rsid w:val="00B47730"/>
    <w:rsid w:val="00CB0664"/>
    <w:rsid w:val="00E378A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2025-08-25T04:16:00Z</dcterms:modified>
  <cp:category/>
</cp:coreProperties>
</file>